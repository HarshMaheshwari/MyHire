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7DE" w:rsidRDefault="009D17DE" w:rsidP="009D17DE">
      <w:pPr>
        <w:jc w:val="center"/>
        <w:rPr>
          <w:rFonts w:ascii="Calibri" w:hAnsi="Calibri" w:cs="Calibri"/>
          <w:b/>
          <w:bCs/>
          <w:sz w:val="40"/>
          <w:szCs w:val="40"/>
        </w:rPr>
      </w:pPr>
      <w:r w:rsidRPr="00F86764">
        <w:rPr>
          <w:rFonts w:ascii="Calibri" w:hAnsi="Calibri" w:cs="Calibri"/>
          <w:b/>
          <w:bCs/>
          <w:sz w:val="40"/>
          <w:szCs w:val="40"/>
        </w:rPr>
        <w:t>AAKASH JAIN</w:t>
      </w:r>
    </w:p>
    <w:p w:rsidR="004833E2" w:rsidRDefault="00FD30C4" w:rsidP="009D17DE">
      <w:pPr>
        <w:jc w:val="center"/>
        <w:rPr>
          <w:rFonts w:ascii="Calibri" w:hAnsi="Calibri" w:cs="Calibri"/>
          <w:bCs/>
          <w:sz w:val="28"/>
          <w:szCs w:val="28"/>
        </w:rPr>
      </w:pPr>
      <w:r w:rsidRPr="00252349">
        <w:rPr>
          <w:rFonts w:ascii="Calibri" w:hAnsi="Calibri" w:cs="Calibri"/>
          <w:bCs/>
          <w:sz w:val="28"/>
          <w:szCs w:val="28"/>
        </w:rPr>
        <w:t xml:space="preserve">Mobile </w:t>
      </w:r>
      <w:r w:rsidRPr="00301634">
        <w:rPr>
          <w:rFonts w:ascii="Calibri" w:hAnsi="Calibri" w:cs="Calibri"/>
          <w:bCs/>
          <w:sz w:val="28"/>
          <w:szCs w:val="28"/>
        </w:rPr>
        <w:t>Application</w:t>
      </w:r>
      <w:r w:rsidRPr="00252349">
        <w:rPr>
          <w:rFonts w:ascii="Calibri" w:hAnsi="Calibri" w:cs="Calibri"/>
          <w:bCs/>
          <w:sz w:val="28"/>
          <w:szCs w:val="28"/>
        </w:rPr>
        <w:t xml:space="preserve"> Developer</w:t>
      </w:r>
    </w:p>
    <w:p w:rsidR="006466E1" w:rsidRDefault="00FF49D6" w:rsidP="009D17DE">
      <w:pPr>
        <w:jc w:val="center"/>
        <w:rPr>
          <w:rFonts w:ascii="Calibri" w:hAnsi="Calibri" w:cs="Calibri"/>
          <w:bCs/>
          <w:sz w:val="28"/>
          <w:szCs w:val="28"/>
        </w:rPr>
      </w:pPr>
      <w:r w:rsidRPr="00FF49D6">
        <w:rPr>
          <w:rFonts w:ascii="Calibri" w:hAnsi="Calibri" w:cs="Calibri"/>
          <w:b/>
          <w:bCs/>
          <w:noProof/>
          <w:sz w:val="40"/>
          <w:szCs w:val="40"/>
        </w:rPr>
        <w:pict>
          <v:line id="Straight Connector 4" o:spid="_x0000_s1026" style="position:absolute;left:0;text-align:left;z-index:251658240;visibility:visible;mso-wrap-distance-top:-3e-5mm;mso-wrap-distance-bottom:-3e-5mm;mso-width-relative:margin;mso-height-relative:margin" from="2.35pt,5.85pt" to="493.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" strokecolor="black [3040]">
            <o:lock v:ext="edit" shapetype="f"/>
          </v:line>
        </w:pict>
      </w:r>
    </w:p>
    <w:tbl>
      <w:tblPr>
        <w:tblW w:w="0" w:type="auto"/>
        <w:tblLook w:val="04A0"/>
      </w:tblPr>
      <w:tblGrid>
        <w:gridCol w:w="5058"/>
        <w:gridCol w:w="5058"/>
      </w:tblGrid>
      <w:tr w:rsidR="004833E2" w:rsidRPr="00FE1D39" w:rsidTr="00FE1D39">
        <w:trPr>
          <w:trHeight w:val="1790"/>
        </w:trPr>
        <w:tc>
          <w:tcPr>
            <w:tcW w:w="5058" w:type="dxa"/>
            <w:shd w:val="clear" w:color="auto" w:fill="auto"/>
            <w:vAlign w:val="center"/>
          </w:tcPr>
          <w:p w:rsidR="004833E2" w:rsidRPr="00FE1D39" w:rsidRDefault="004833E2" w:rsidP="004833E2">
            <w:pPr>
              <w:rPr>
                <w:rFonts w:ascii="Calibri" w:hAnsi="Calibri" w:cs="Calibri"/>
                <w:bCs/>
                <w:sz w:val="28"/>
                <w:szCs w:val="28"/>
              </w:rPr>
            </w:pPr>
          </w:p>
          <w:p w:rsidR="004833E2" w:rsidRPr="00B3647D" w:rsidRDefault="004833E2" w:rsidP="004833E2">
            <w:pPr>
              <w:rPr>
                <w:rFonts w:ascii="Calibri" w:hAnsi="Calibri" w:cs="Calibri"/>
                <w:bCs/>
              </w:rPr>
            </w:pPr>
            <w:r w:rsidRPr="00B3647D">
              <w:rPr>
                <w:rFonts w:ascii="Calibri" w:hAnsi="Calibri" w:cs="Calibri"/>
                <w:bCs/>
              </w:rPr>
              <w:t>Mobile</w:t>
            </w:r>
            <w:r w:rsidR="00553FE2" w:rsidRPr="00B3647D">
              <w:rPr>
                <w:rFonts w:ascii="Calibri" w:hAnsi="Calibri" w:cs="Calibri"/>
                <w:bCs/>
              </w:rPr>
              <w:t>:</w:t>
            </w:r>
            <w:r w:rsidRPr="00B3647D">
              <w:rPr>
                <w:rFonts w:ascii="Calibri" w:hAnsi="Calibri" w:cs="Calibri"/>
                <w:bCs/>
              </w:rPr>
              <w:t xml:space="preserve"> +91-9953249522</w:t>
            </w:r>
          </w:p>
          <w:p w:rsidR="004833E2" w:rsidRPr="00B3647D" w:rsidRDefault="00FF49D6" w:rsidP="004833E2">
            <w:pPr>
              <w:rPr>
                <w:rFonts w:ascii="Calibri" w:hAnsi="Calibri" w:cs="Calibri"/>
                <w:bCs/>
              </w:rPr>
            </w:pPr>
            <w:hyperlink r:id="rId8" w:history="1">
              <w:r w:rsidR="00472110" w:rsidRPr="001B7EDE">
                <w:rPr>
                  <w:rStyle w:val="Hyperlink"/>
                  <w:rFonts w:ascii="Calibri" w:hAnsi="Calibri" w:cs="Calibri"/>
                  <w:bCs/>
                </w:rPr>
                <w:t>aakash.Jain.90@gmail.com</w:t>
              </w:r>
            </w:hyperlink>
          </w:p>
          <w:p w:rsidR="004833E2" w:rsidRPr="00FE1D39" w:rsidRDefault="004833E2" w:rsidP="004833E2">
            <w:pPr>
              <w:rPr>
                <w:rFonts w:ascii="Calibri" w:hAnsi="Calibri" w:cs="Calibri"/>
                <w:bCs/>
                <w:sz w:val="28"/>
                <w:szCs w:val="28"/>
              </w:rPr>
            </w:pPr>
          </w:p>
        </w:tc>
        <w:tc>
          <w:tcPr>
            <w:tcW w:w="5058" w:type="dxa"/>
            <w:shd w:val="clear" w:color="auto" w:fill="auto"/>
            <w:vAlign w:val="center"/>
          </w:tcPr>
          <w:p w:rsidR="004833E2" w:rsidRDefault="008D0840" w:rsidP="00C46D44">
            <w:pPr>
              <w:jc w:val="right"/>
            </w:pPr>
            <w:r>
              <w:rPr>
                <w:noProof/>
                <w:lang w:val="en-US" w:eastAsia="en-US"/>
              </w:rPr>
              <w:drawing>
                <wp:inline distT="0" distB="0" distL="0" distR="0">
                  <wp:extent cx="1524000" cy="92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929640"/>
                          </a:xfrm>
                          <a:prstGeom prst="rect">
                            <a:avLst/>
                          </a:prstGeom>
                          <a:noFill/>
                          <a:ln>
                            <a:noFill/>
                          </a:ln>
                        </pic:spPr>
                      </pic:pic>
                    </a:graphicData>
                  </a:graphic>
                </wp:inline>
              </w:drawing>
            </w:r>
          </w:p>
          <w:p w:rsidR="004833E2" w:rsidRPr="00FE1D39" w:rsidRDefault="004833E2" w:rsidP="00FE1D39">
            <w:pPr>
              <w:ind w:firstLine="41"/>
              <w:jc w:val="right"/>
              <w:rPr>
                <w:rFonts w:ascii="Calibri" w:hAnsi="Calibri" w:cs="Calibri"/>
                <w:b/>
                <w:bCs/>
                <w:sz w:val="20"/>
                <w:szCs w:val="20"/>
              </w:rPr>
            </w:pPr>
            <w:r w:rsidRPr="00FE1D39">
              <w:rPr>
                <w:rFonts w:ascii="Calibri" w:hAnsi="Calibri" w:cs="Calibri"/>
                <w:sz w:val="20"/>
                <w:szCs w:val="20"/>
              </w:rPr>
              <w:t>Sun certified Java Programmer</w:t>
            </w:r>
          </w:p>
          <w:p w:rsidR="004833E2" w:rsidRPr="00FE1D39" w:rsidRDefault="004833E2" w:rsidP="00FE1D39">
            <w:pPr>
              <w:jc w:val="right"/>
              <w:rPr>
                <w:rFonts w:ascii="Calibri" w:hAnsi="Calibri" w:cs="Calibri"/>
                <w:bCs/>
                <w:sz w:val="28"/>
                <w:szCs w:val="28"/>
              </w:rPr>
            </w:pPr>
          </w:p>
        </w:tc>
      </w:tr>
    </w:tbl>
    <w:p w:rsidR="006B5B5D" w:rsidRPr="00905CAA" w:rsidRDefault="001325B1" w:rsidP="00C04B2C">
      <w:pPr>
        <w:rPr>
          <w:rStyle w:val="Emphasis"/>
          <w:rFonts w:ascii="Calibri" w:hAnsi="Calibri" w:cs="Calibri"/>
          <w:b/>
          <w:i w:val="0"/>
          <w:sz w:val="26"/>
          <w:szCs w:val="26"/>
        </w:rPr>
      </w:pPr>
      <w:r w:rsidRPr="00905CAA">
        <w:rPr>
          <w:rStyle w:val="Emphasis"/>
          <w:rFonts w:ascii="Calibri" w:hAnsi="Calibri" w:cs="Calibri"/>
          <w:b/>
          <w:i w:val="0"/>
          <w:sz w:val="26"/>
          <w:szCs w:val="26"/>
        </w:rPr>
        <w:t>OBJECTIVE</w:t>
      </w:r>
    </w:p>
    <w:p w:rsidR="00FC1346" w:rsidRPr="00DB233F" w:rsidRDefault="00180B14" w:rsidP="00070959">
      <w:pPr>
        <w:rPr>
          <w:rStyle w:val="TitleChar"/>
          <w:rFonts w:ascii="Calibri" w:hAnsi="Calibri" w:cs="Calibri"/>
          <w:b w:val="0"/>
          <w:sz w:val="24"/>
          <w:szCs w:val="24"/>
        </w:rPr>
      </w:pPr>
      <w:r w:rsidRPr="00DB233F">
        <w:rPr>
          <w:rStyle w:val="TitleChar"/>
          <w:rFonts w:ascii="Calibri" w:hAnsi="Calibri" w:cs="Calibri"/>
          <w:b w:val="0"/>
          <w:sz w:val="24"/>
          <w:szCs w:val="24"/>
        </w:rPr>
        <w:t xml:space="preserve">To </w:t>
      </w:r>
      <w:r w:rsidR="00600B06" w:rsidRPr="00DB233F">
        <w:rPr>
          <w:rStyle w:val="TitleChar"/>
          <w:rFonts w:ascii="Calibri" w:hAnsi="Calibri" w:cs="Calibri"/>
          <w:b w:val="0"/>
          <w:sz w:val="24"/>
          <w:szCs w:val="24"/>
        </w:rPr>
        <w:t>work</w:t>
      </w:r>
      <w:r w:rsidR="001809F3" w:rsidRPr="00DB233F">
        <w:rPr>
          <w:rStyle w:val="TitleChar"/>
          <w:rFonts w:ascii="Calibri" w:hAnsi="Calibri" w:cs="Calibri"/>
          <w:b w:val="0"/>
          <w:sz w:val="24"/>
          <w:szCs w:val="24"/>
        </w:rPr>
        <w:t xml:space="preserve"> with an o</w:t>
      </w:r>
      <w:r w:rsidR="00010BA3" w:rsidRPr="00DB233F">
        <w:rPr>
          <w:rStyle w:val="TitleChar"/>
          <w:rFonts w:ascii="Calibri" w:hAnsi="Calibri" w:cs="Calibri"/>
          <w:b w:val="0"/>
          <w:sz w:val="24"/>
          <w:szCs w:val="24"/>
        </w:rPr>
        <w:t xml:space="preserve">rganization </w:t>
      </w:r>
      <w:r w:rsidR="002C75AB" w:rsidRPr="00DB233F">
        <w:rPr>
          <w:rStyle w:val="TitleChar"/>
          <w:rFonts w:ascii="Calibri" w:hAnsi="Calibri" w:cs="Calibri"/>
          <w:b w:val="0"/>
          <w:sz w:val="24"/>
          <w:szCs w:val="24"/>
        </w:rPr>
        <w:t xml:space="preserve">that </w:t>
      </w:r>
      <w:r w:rsidR="00010BA3" w:rsidRPr="00DB233F">
        <w:rPr>
          <w:rStyle w:val="TitleChar"/>
          <w:rFonts w:ascii="Calibri" w:hAnsi="Calibri" w:cs="Calibri"/>
          <w:b w:val="0"/>
          <w:sz w:val="24"/>
          <w:szCs w:val="24"/>
        </w:rPr>
        <w:t>offer</w:t>
      </w:r>
      <w:r w:rsidR="00374ACF" w:rsidRPr="00DB233F">
        <w:rPr>
          <w:rStyle w:val="TitleChar"/>
          <w:rFonts w:ascii="Calibri" w:hAnsi="Calibri" w:cs="Calibri"/>
          <w:b w:val="0"/>
          <w:sz w:val="24"/>
          <w:szCs w:val="24"/>
        </w:rPr>
        <w:t>s</w:t>
      </w:r>
      <w:r w:rsidR="008E5A5B">
        <w:rPr>
          <w:rStyle w:val="TitleChar"/>
          <w:rFonts w:ascii="Calibri" w:hAnsi="Calibri" w:cs="Calibri"/>
          <w:b w:val="0"/>
          <w:sz w:val="24"/>
          <w:szCs w:val="24"/>
        </w:rPr>
        <w:t xml:space="preserve"> </w:t>
      </w:r>
      <w:r w:rsidR="00563C76" w:rsidRPr="00DB233F">
        <w:rPr>
          <w:rStyle w:val="TitleChar"/>
          <w:rFonts w:ascii="Calibri" w:hAnsi="Calibri" w:cs="Calibri"/>
          <w:b w:val="0"/>
          <w:sz w:val="24"/>
          <w:szCs w:val="24"/>
        </w:rPr>
        <w:t xml:space="preserve">responsibility, </w:t>
      </w:r>
      <w:r w:rsidR="00010BA3" w:rsidRPr="00DB233F">
        <w:rPr>
          <w:rStyle w:val="TitleChar"/>
          <w:rFonts w:ascii="Calibri" w:hAnsi="Calibri" w:cs="Calibri"/>
          <w:b w:val="0"/>
          <w:sz w:val="24"/>
          <w:szCs w:val="24"/>
        </w:rPr>
        <w:t>challenges</w:t>
      </w:r>
      <w:r w:rsidR="008F273F" w:rsidRPr="00DB233F">
        <w:rPr>
          <w:rStyle w:val="TitleChar"/>
          <w:rFonts w:ascii="Calibri" w:hAnsi="Calibri" w:cs="Calibri"/>
          <w:b w:val="0"/>
          <w:sz w:val="24"/>
          <w:szCs w:val="24"/>
        </w:rPr>
        <w:t xml:space="preserve"> and</w:t>
      </w:r>
      <w:r w:rsidR="00BD46BC">
        <w:rPr>
          <w:rStyle w:val="TitleChar"/>
          <w:rFonts w:ascii="Calibri" w:hAnsi="Calibri" w:cs="Calibri"/>
          <w:b w:val="0"/>
          <w:sz w:val="24"/>
          <w:szCs w:val="24"/>
        </w:rPr>
        <w:t xml:space="preserve"> </w:t>
      </w:r>
      <w:r w:rsidR="00334F98" w:rsidRPr="00DB233F">
        <w:rPr>
          <w:rStyle w:val="TitleChar"/>
          <w:rFonts w:ascii="Calibri" w:hAnsi="Calibri" w:cs="Calibri"/>
          <w:b w:val="0"/>
          <w:sz w:val="24"/>
          <w:szCs w:val="24"/>
        </w:rPr>
        <w:t xml:space="preserve">growth </w:t>
      </w:r>
      <w:r w:rsidR="00DA4B8E">
        <w:rPr>
          <w:rStyle w:val="TitleChar"/>
          <w:rFonts w:ascii="Calibri" w:hAnsi="Calibri" w:cs="Calibri"/>
          <w:b w:val="0"/>
          <w:sz w:val="24"/>
          <w:szCs w:val="24"/>
        </w:rPr>
        <w:t xml:space="preserve">along with </w:t>
      </w:r>
      <w:r w:rsidR="00070959" w:rsidRPr="00DB233F">
        <w:rPr>
          <w:rStyle w:val="TitleChar"/>
          <w:rFonts w:ascii="Calibri" w:hAnsi="Calibri" w:cs="Calibri"/>
          <w:b w:val="0"/>
          <w:sz w:val="24"/>
          <w:szCs w:val="24"/>
        </w:rPr>
        <w:t xml:space="preserve">an </w:t>
      </w:r>
      <w:r w:rsidR="00334F98" w:rsidRPr="00DB233F">
        <w:rPr>
          <w:rStyle w:val="TitleChar"/>
          <w:rFonts w:ascii="Calibri" w:hAnsi="Calibri" w:cs="Calibri"/>
          <w:b w:val="0"/>
          <w:sz w:val="24"/>
          <w:szCs w:val="24"/>
        </w:rPr>
        <w:t xml:space="preserve">opportunity to </w:t>
      </w:r>
      <w:r w:rsidR="003A7D23" w:rsidRPr="00DB233F">
        <w:rPr>
          <w:rStyle w:val="TitleChar"/>
          <w:rFonts w:ascii="Calibri" w:hAnsi="Calibri" w:cs="Calibri"/>
          <w:b w:val="0"/>
          <w:sz w:val="24"/>
          <w:szCs w:val="24"/>
        </w:rPr>
        <w:t>utilize</w:t>
      </w:r>
      <w:r w:rsidR="00ED6732" w:rsidRPr="00DB233F">
        <w:rPr>
          <w:rStyle w:val="TitleChar"/>
          <w:rFonts w:ascii="Calibri" w:hAnsi="Calibri" w:cs="Calibri"/>
          <w:b w:val="0"/>
          <w:sz w:val="24"/>
          <w:szCs w:val="24"/>
        </w:rPr>
        <w:t xml:space="preserve"> my </w:t>
      </w:r>
      <w:r w:rsidR="00334F98" w:rsidRPr="00DB233F">
        <w:rPr>
          <w:rStyle w:val="TitleChar"/>
          <w:rFonts w:ascii="Calibri" w:hAnsi="Calibri" w:cs="Calibri"/>
          <w:b w:val="0"/>
          <w:sz w:val="24"/>
          <w:szCs w:val="24"/>
        </w:rPr>
        <w:t>talents, knowledge and expertise</w:t>
      </w:r>
      <w:r w:rsidR="005B770C" w:rsidRPr="00DB233F">
        <w:rPr>
          <w:rStyle w:val="TitleChar"/>
          <w:rFonts w:ascii="Calibri" w:hAnsi="Calibri" w:cs="Calibri"/>
          <w:b w:val="0"/>
          <w:sz w:val="24"/>
          <w:szCs w:val="24"/>
        </w:rPr>
        <w:t xml:space="preserve"> to the best of my capabilities.</w:t>
      </w:r>
    </w:p>
    <w:p w:rsidR="009D17DE" w:rsidRPr="00D92578" w:rsidRDefault="009D17DE">
      <w:pPr>
        <w:jc w:val="both"/>
        <w:rPr>
          <w:rStyle w:val="TitleChar"/>
          <w:rFonts w:ascii="Calibri" w:hAnsi="Calibri" w:cs="Calibri"/>
          <w:b w:val="0"/>
          <w:sz w:val="28"/>
          <w:szCs w:val="28"/>
        </w:rPr>
      </w:pPr>
    </w:p>
    <w:p w:rsidR="009E0626" w:rsidRPr="00905CAA" w:rsidRDefault="00024118">
      <w:pPr>
        <w:jc w:val="both"/>
        <w:rPr>
          <w:rStyle w:val="TitleChar"/>
          <w:rFonts w:ascii="Calibri" w:hAnsi="Calibri" w:cs="Calibri"/>
          <w:sz w:val="26"/>
          <w:szCs w:val="26"/>
        </w:rPr>
      </w:pPr>
      <w:r w:rsidRPr="00905CAA">
        <w:rPr>
          <w:rStyle w:val="TitleChar"/>
          <w:rFonts w:ascii="Calibri" w:hAnsi="Calibri" w:cs="Calibri"/>
          <w:sz w:val="26"/>
          <w:szCs w:val="26"/>
        </w:rPr>
        <w:t>WORK EXPERIENCE</w:t>
      </w:r>
    </w:p>
    <w:p w:rsidR="009E0626" w:rsidRDefault="009E0626" w:rsidP="000A1E99">
      <w:pPr>
        <w:rPr>
          <w:rStyle w:val="TitleChar"/>
          <w:rFonts w:ascii="Calibri" w:hAnsi="Calibri" w:cs="Calibri"/>
          <w:b w:val="0"/>
          <w:sz w:val="24"/>
          <w:szCs w:val="24"/>
        </w:rPr>
      </w:pPr>
      <w:r w:rsidRPr="00DB233F">
        <w:rPr>
          <w:rStyle w:val="TitleChar"/>
          <w:rFonts w:ascii="Calibri" w:hAnsi="Calibri" w:cs="Calibri"/>
          <w:b w:val="0"/>
          <w:sz w:val="24"/>
          <w:szCs w:val="24"/>
        </w:rPr>
        <w:t>Interra Information Technologies, NOIDA(July 2011 – Till Date)</w:t>
      </w:r>
    </w:p>
    <w:p w:rsidR="0008048D" w:rsidRDefault="00146444" w:rsidP="000A1E99">
      <w:pPr>
        <w:tabs>
          <w:tab w:val="left" w:pos="8670"/>
        </w:tabs>
        <w:rPr>
          <w:rStyle w:val="TitleChar"/>
          <w:rFonts w:ascii="Calibri" w:hAnsi="Calibri" w:cs="Calibri"/>
          <w:b w:val="0"/>
          <w:sz w:val="24"/>
          <w:szCs w:val="24"/>
        </w:rPr>
      </w:pPr>
      <w:r w:rsidRPr="00DB233F">
        <w:rPr>
          <w:rStyle w:val="TitleChar"/>
          <w:rFonts w:ascii="Calibri" w:hAnsi="Calibri" w:cs="Calibri"/>
          <w:sz w:val="24"/>
          <w:szCs w:val="24"/>
        </w:rPr>
        <w:t>Designation</w:t>
      </w:r>
      <w:r w:rsidRPr="00DB233F">
        <w:rPr>
          <w:rStyle w:val="TitleChar"/>
          <w:rFonts w:ascii="Calibri" w:hAnsi="Calibri" w:cs="Calibri"/>
          <w:b w:val="0"/>
          <w:sz w:val="24"/>
          <w:szCs w:val="24"/>
        </w:rPr>
        <w:t xml:space="preserve"> - Mobile Application Developer</w:t>
      </w:r>
      <w:r w:rsidR="008C027F" w:rsidRPr="00DB233F">
        <w:rPr>
          <w:rStyle w:val="TitleChar"/>
          <w:rFonts w:ascii="Calibri" w:hAnsi="Calibri" w:cs="Calibri"/>
          <w:b w:val="0"/>
          <w:sz w:val="24"/>
          <w:szCs w:val="24"/>
        </w:rPr>
        <w:t xml:space="preserve"> (</w:t>
      </w:r>
      <w:r w:rsidR="000E7B3C" w:rsidRPr="00DB233F">
        <w:rPr>
          <w:rStyle w:val="TitleChar"/>
          <w:rFonts w:ascii="Calibri" w:hAnsi="Calibri" w:cs="Calibri"/>
          <w:b w:val="0"/>
          <w:sz w:val="24"/>
          <w:szCs w:val="24"/>
        </w:rPr>
        <w:t>MTS-</w:t>
      </w:r>
      <w:r w:rsidR="008C027F" w:rsidRPr="00DB233F">
        <w:rPr>
          <w:rStyle w:val="TitleChar"/>
          <w:rFonts w:ascii="Calibri" w:hAnsi="Calibri" w:cs="Calibri"/>
          <w:b w:val="0"/>
          <w:sz w:val="24"/>
          <w:szCs w:val="24"/>
        </w:rPr>
        <w:t>L5)</w:t>
      </w:r>
    </w:p>
    <w:p w:rsidR="00421114" w:rsidRDefault="00421114">
      <w:pPr>
        <w:jc w:val="both"/>
        <w:rPr>
          <w:rFonts w:ascii="Calibri" w:hAnsi="Calibri" w:cs="Calibri"/>
          <w:sz w:val="28"/>
          <w:szCs w:val="28"/>
        </w:rPr>
      </w:pPr>
    </w:p>
    <w:p w:rsidR="00F96122" w:rsidRPr="00905CAA" w:rsidRDefault="00024118">
      <w:pPr>
        <w:jc w:val="both"/>
        <w:rPr>
          <w:rFonts w:ascii="Calibri" w:hAnsi="Calibri" w:cs="Calibri"/>
          <w:b/>
          <w:sz w:val="26"/>
          <w:szCs w:val="26"/>
        </w:rPr>
      </w:pPr>
      <w:r w:rsidRPr="00905CAA">
        <w:rPr>
          <w:rFonts w:ascii="Calibri" w:hAnsi="Calibri" w:cs="Calibri"/>
          <w:b/>
          <w:sz w:val="26"/>
          <w:szCs w:val="26"/>
        </w:rPr>
        <w:t>SKILLS SUMMARY</w:t>
      </w:r>
    </w:p>
    <w:p w:rsidR="00F96122" w:rsidRDefault="0053671E" w:rsidP="00727E52">
      <w:pPr>
        <w:numPr>
          <w:ilvl w:val="0"/>
          <w:numId w:val="18"/>
        </w:numPr>
        <w:rPr>
          <w:rFonts w:ascii="Calibri" w:hAnsi="Calibri" w:cs="Calibri"/>
        </w:rPr>
      </w:pPr>
      <w:r w:rsidRPr="00DB233F">
        <w:rPr>
          <w:rFonts w:ascii="Calibri" w:hAnsi="Calibri" w:cs="Calibri"/>
        </w:rPr>
        <w:t>More than 2.</w:t>
      </w:r>
      <w:r w:rsidR="00032692">
        <w:rPr>
          <w:rFonts w:ascii="Calibri" w:hAnsi="Calibri" w:cs="Calibri"/>
        </w:rPr>
        <w:t>9</w:t>
      </w:r>
      <w:r w:rsidRPr="00DB233F">
        <w:rPr>
          <w:rFonts w:ascii="Calibri" w:hAnsi="Calibri" w:cs="Calibri"/>
        </w:rPr>
        <w:t xml:space="preserve"> y</w:t>
      </w:r>
      <w:r w:rsidR="00320DA1" w:rsidRPr="00DB233F">
        <w:rPr>
          <w:rFonts w:ascii="Calibri" w:hAnsi="Calibri" w:cs="Calibri"/>
        </w:rPr>
        <w:t>ea</w:t>
      </w:r>
      <w:r w:rsidRPr="00DB233F">
        <w:rPr>
          <w:rFonts w:ascii="Calibri" w:hAnsi="Calibri" w:cs="Calibri"/>
        </w:rPr>
        <w:t>rs of e</w:t>
      </w:r>
      <w:r w:rsidR="00F96122" w:rsidRPr="00DB233F">
        <w:rPr>
          <w:rFonts w:ascii="Calibri" w:hAnsi="Calibri" w:cs="Calibri"/>
        </w:rPr>
        <w:t>xperience in building applications for mobile platform: Android,</w:t>
      </w:r>
      <w:r w:rsidR="00306156" w:rsidRPr="00DB233F">
        <w:rPr>
          <w:rFonts w:ascii="Calibri" w:hAnsi="Calibri" w:cs="Calibri"/>
        </w:rPr>
        <w:t xml:space="preserve"> Android tablets &amp;</w:t>
      </w:r>
      <w:r w:rsidR="00F96122" w:rsidRPr="00DB233F">
        <w:rPr>
          <w:rFonts w:ascii="Calibri" w:hAnsi="Calibri" w:cs="Calibri"/>
        </w:rPr>
        <w:t>iPad devices.</w:t>
      </w:r>
    </w:p>
    <w:p w:rsidR="00110CDF" w:rsidRDefault="00110CDF" w:rsidP="00727E52">
      <w:pPr>
        <w:numPr>
          <w:ilvl w:val="0"/>
          <w:numId w:val="18"/>
        </w:numPr>
        <w:rPr>
          <w:rFonts w:ascii="Calibri" w:hAnsi="Calibri" w:cs="Calibri"/>
        </w:rPr>
      </w:pPr>
      <w:r>
        <w:rPr>
          <w:rFonts w:ascii="Calibri" w:hAnsi="Calibri" w:cs="Calibri"/>
        </w:rPr>
        <w:t xml:space="preserve">Delivered 5 Successful </w:t>
      </w:r>
      <w:r w:rsidR="0000270F">
        <w:rPr>
          <w:rFonts w:ascii="Calibri" w:hAnsi="Calibri" w:cs="Calibri"/>
        </w:rPr>
        <w:t xml:space="preserve">applications for </w:t>
      </w:r>
      <w:r>
        <w:rPr>
          <w:rFonts w:ascii="Calibri" w:hAnsi="Calibri" w:cs="Calibri"/>
        </w:rPr>
        <w:t xml:space="preserve">Android available on Google Play store </w:t>
      </w:r>
      <w:r w:rsidR="007731F5">
        <w:rPr>
          <w:rFonts w:ascii="Calibri" w:hAnsi="Calibri" w:cs="Calibri"/>
        </w:rPr>
        <w:t>o</w:t>
      </w:r>
      <w:r>
        <w:rPr>
          <w:rFonts w:ascii="Calibri" w:hAnsi="Calibri" w:cs="Calibri"/>
        </w:rPr>
        <w:t xml:space="preserve">r </w:t>
      </w:r>
      <w:r w:rsidR="007731F5">
        <w:rPr>
          <w:rFonts w:ascii="Calibri" w:hAnsi="Calibri" w:cs="Calibri"/>
        </w:rPr>
        <w:t>C</w:t>
      </w:r>
      <w:r>
        <w:rPr>
          <w:rFonts w:ascii="Calibri" w:hAnsi="Calibri" w:cs="Calibri"/>
        </w:rPr>
        <w:t>ustomer market place.</w:t>
      </w:r>
    </w:p>
    <w:p w:rsidR="00110CDF" w:rsidRDefault="00110CDF" w:rsidP="00110CDF">
      <w:pPr>
        <w:numPr>
          <w:ilvl w:val="0"/>
          <w:numId w:val="18"/>
        </w:numPr>
        <w:rPr>
          <w:rFonts w:ascii="Calibri" w:hAnsi="Calibri" w:cs="Calibri"/>
        </w:rPr>
      </w:pPr>
      <w:r w:rsidRPr="00DB233F">
        <w:rPr>
          <w:rFonts w:ascii="Calibri" w:hAnsi="Calibri" w:cs="Calibri"/>
        </w:rPr>
        <w:t>Explicit knowledge of Android OS architecture and mobile application software development.</w:t>
      </w:r>
    </w:p>
    <w:p w:rsidR="002F1377" w:rsidRDefault="002F1377" w:rsidP="002F1377">
      <w:pPr>
        <w:numPr>
          <w:ilvl w:val="0"/>
          <w:numId w:val="18"/>
        </w:numPr>
        <w:rPr>
          <w:rFonts w:ascii="Calibri" w:hAnsi="Calibri" w:cs="Calibri"/>
        </w:rPr>
      </w:pPr>
      <w:r w:rsidRPr="0068626D">
        <w:rPr>
          <w:rFonts w:ascii="Calibri" w:hAnsi="Calibri" w:cs="Calibri"/>
        </w:rPr>
        <w:t xml:space="preserve">Developed android library containing set of reusable components </w:t>
      </w:r>
      <w:r>
        <w:rPr>
          <w:rFonts w:ascii="Calibri" w:hAnsi="Calibri" w:cs="Calibri"/>
        </w:rPr>
        <w:t>having business logic for core, device admin, social media integration, and retail sector.</w:t>
      </w:r>
    </w:p>
    <w:p w:rsidR="002F1377" w:rsidRDefault="002F1377" w:rsidP="002F1377">
      <w:pPr>
        <w:numPr>
          <w:ilvl w:val="0"/>
          <w:numId w:val="18"/>
        </w:numPr>
        <w:rPr>
          <w:rFonts w:ascii="Calibri" w:hAnsi="Calibri" w:cs="Calibri"/>
        </w:rPr>
      </w:pPr>
      <w:r>
        <w:rPr>
          <w:rFonts w:ascii="Calibri" w:hAnsi="Calibri" w:cs="Calibri"/>
        </w:rPr>
        <w:t>Handle device orientations for UI and app lifecycle events.</w:t>
      </w:r>
    </w:p>
    <w:p w:rsidR="002F1377" w:rsidRDefault="002F1377" w:rsidP="002F1377">
      <w:pPr>
        <w:numPr>
          <w:ilvl w:val="0"/>
          <w:numId w:val="18"/>
        </w:numPr>
        <w:rPr>
          <w:rFonts w:ascii="Calibri" w:hAnsi="Calibri" w:cs="Calibri"/>
        </w:rPr>
      </w:pPr>
      <w:r>
        <w:rPr>
          <w:rFonts w:ascii="Calibri" w:hAnsi="Calibri" w:cs="Calibri"/>
        </w:rPr>
        <w:t>Push Notification implementation via Google cloud messaging.</w:t>
      </w:r>
    </w:p>
    <w:p w:rsidR="002F1377" w:rsidRDefault="002F1377" w:rsidP="002F1377">
      <w:pPr>
        <w:numPr>
          <w:ilvl w:val="0"/>
          <w:numId w:val="18"/>
        </w:numPr>
        <w:rPr>
          <w:rFonts w:ascii="Calibri" w:hAnsi="Calibri" w:cs="Calibri"/>
        </w:rPr>
      </w:pPr>
      <w:r>
        <w:rPr>
          <w:rFonts w:ascii="Calibri" w:hAnsi="Calibri" w:cs="Calibri"/>
        </w:rPr>
        <w:t xml:space="preserve">Good knowledge of client server communication, </w:t>
      </w:r>
      <w:r w:rsidRPr="0068626D">
        <w:rPr>
          <w:rFonts w:ascii="Calibri" w:hAnsi="Calibri" w:cs="Calibri"/>
        </w:rPr>
        <w:t>Json parsing, local storage</w:t>
      </w:r>
      <w:r>
        <w:rPr>
          <w:rFonts w:ascii="Calibri" w:hAnsi="Calibri" w:cs="Calibri"/>
        </w:rPr>
        <w:t xml:space="preserve"> and device database</w:t>
      </w:r>
      <w:r w:rsidRPr="0068626D">
        <w:rPr>
          <w:rFonts w:ascii="Calibri" w:hAnsi="Calibri" w:cs="Calibri"/>
        </w:rPr>
        <w:t xml:space="preserve"> operations</w:t>
      </w:r>
      <w:r>
        <w:rPr>
          <w:rFonts w:ascii="Calibri" w:hAnsi="Calibri" w:cs="Calibri"/>
        </w:rPr>
        <w:t xml:space="preserve"> in android.</w:t>
      </w:r>
    </w:p>
    <w:p w:rsidR="002F1377" w:rsidRPr="0068626D" w:rsidRDefault="002F1377" w:rsidP="002F1377">
      <w:pPr>
        <w:numPr>
          <w:ilvl w:val="0"/>
          <w:numId w:val="18"/>
        </w:numPr>
        <w:rPr>
          <w:rFonts w:ascii="Calibri" w:hAnsi="Calibri" w:cs="Calibri"/>
        </w:rPr>
      </w:pPr>
      <w:r>
        <w:rPr>
          <w:rFonts w:ascii="Calibri" w:hAnsi="Calibri" w:cs="Calibri"/>
        </w:rPr>
        <w:t>Provide multiple language and localization support in the applications.</w:t>
      </w:r>
    </w:p>
    <w:p w:rsidR="00320DA1" w:rsidRPr="00DB233F" w:rsidRDefault="0067456C" w:rsidP="00727E52">
      <w:pPr>
        <w:numPr>
          <w:ilvl w:val="0"/>
          <w:numId w:val="18"/>
        </w:numPr>
        <w:rPr>
          <w:rFonts w:ascii="Calibri" w:hAnsi="Calibri" w:cs="Calibri"/>
        </w:rPr>
      </w:pPr>
      <w:r w:rsidRPr="00DB233F">
        <w:rPr>
          <w:rFonts w:ascii="Calibri" w:hAnsi="Calibri" w:cs="Calibri"/>
        </w:rPr>
        <w:t>Client Calls handling, requirement documentations, solution/architecture designing</w:t>
      </w:r>
      <w:r w:rsidR="00320DA1" w:rsidRPr="00DB233F">
        <w:rPr>
          <w:rFonts w:ascii="Calibri" w:hAnsi="Calibri" w:cs="Calibri"/>
        </w:rPr>
        <w:t>.</w:t>
      </w:r>
    </w:p>
    <w:p w:rsidR="00F96122" w:rsidRPr="00DB233F" w:rsidRDefault="005D7CE4" w:rsidP="00727E52">
      <w:pPr>
        <w:numPr>
          <w:ilvl w:val="0"/>
          <w:numId w:val="18"/>
        </w:numPr>
        <w:rPr>
          <w:rFonts w:ascii="Calibri" w:hAnsi="Calibri" w:cs="Calibri"/>
        </w:rPr>
      </w:pPr>
      <w:r w:rsidRPr="00DB233F">
        <w:rPr>
          <w:rFonts w:ascii="Calibri" w:hAnsi="Calibri" w:cs="Calibri"/>
        </w:rPr>
        <w:t xml:space="preserve">Exposure in </w:t>
      </w:r>
      <w:r w:rsidR="00320DA1" w:rsidRPr="00DB233F">
        <w:rPr>
          <w:rFonts w:ascii="Calibri" w:hAnsi="Calibri" w:cs="Calibri"/>
        </w:rPr>
        <w:t>Augmented Reality and developed both 3D and 2D AR applications.</w:t>
      </w:r>
    </w:p>
    <w:p w:rsidR="00320DA1" w:rsidRPr="00DB233F" w:rsidRDefault="005D7CE4" w:rsidP="00727E52">
      <w:pPr>
        <w:numPr>
          <w:ilvl w:val="0"/>
          <w:numId w:val="18"/>
        </w:numPr>
        <w:rPr>
          <w:rFonts w:ascii="Calibri" w:hAnsi="Calibri" w:cs="Calibri"/>
        </w:rPr>
      </w:pPr>
      <w:r w:rsidRPr="00DB233F">
        <w:rPr>
          <w:rFonts w:ascii="Calibri" w:hAnsi="Calibri" w:cs="Calibri"/>
        </w:rPr>
        <w:t>Worked upon the development of mobile device administration framework and remotely controlling mobile device via App Server.</w:t>
      </w:r>
    </w:p>
    <w:p w:rsidR="009A4D83" w:rsidRDefault="009A4D83" w:rsidP="00727E52">
      <w:pPr>
        <w:numPr>
          <w:ilvl w:val="0"/>
          <w:numId w:val="18"/>
        </w:numPr>
        <w:rPr>
          <w:rFonts w:ascii="Calibri" w:hAnsi="Calibri" w:cs="Calibri"/>
        </w:rPr>
      </w:pPr>
      <w:r w:rsidRPr="00DB233F">
        <w:rPr>
          <w:rFonts w:ascii="Calibri" w:hAnsi="Calibri" w:cs="Calibri"/>
        </w:rPr>
        <w:t>Worked upon android NDK C++ code development using Cygwin &amp; integration by JNI.</w:t>
      </w:r>
    </w:p>
    <w:p w:rsidR="005756A8" w:rsidRPr="00DB233F" w:rsidRDefault="00C3573B" w:rsidP="00727E52">
      <w:pPr>
        <w:numPr>
          <w:ilvl w:val="0"/>
          <w:numId w:val="18"/>
        </w:numPr>
        <w:spacing w:line="276" w:lineRule="auto"/>
        <w:rPr>
          <w:rFonts w:ascii="Calibri" w:hAnsi="Calibri" w:cs="Calibri"/>
          <w:b/>
          <w:bCs/>
          <w:u w:val="single"/>
        </w:rPr>
      </w:pPr>
      <w:r w:rsidRPr="00DB233F">
        <w:rPr>
          <w:rFonts w:ascii="Calibri" w:hAnsi="Calibri" w:cs="Calibri"/>
        </w:rPr>
        <w:t xml:space="preserve">Awarded </w:t>
      </w:r>
      <w:r w:rsidR="005756A8" w:rsidRPr="00DB233F">
        <w:rPr>
          <w:rFonts w:ascii="Calibri" w:hAnsi="Calibri" w:cs="Calibri"/>
        </w:rPr>
        <w:t xml:space="preserve">InterraIT spot bonus award for Augmented Reality 3D </w:t>
      </w:r>
      <w:r w:rsidR="00221581">
        <w:rPr>
          <w:rFonts w:ascii="Calibri" w:hAnsi="Calibri" w:cs="Calibri"/>
        </w:rPr>
        <w:t>and</w:t>
      </w:r>
      <w:r w:rsidR="005756A8" w:rsidRPr="00DB233F">
        <w:rPr>
          <w:rFonts w:ascii="Calibri" w:hAnsi="Calibri" w:cs="Calibri"/>
        </w:rPr>
        <w:t xml:space="preserve"> 2D application.</w:t>
      </w:r>
    </w:p>
    <w:p w:rsidR="00B64089" w:rsidRDefault="005756A8" w:rsidP="00727E52">
      <w:pPr>
        <w:numPr>
          <w:ilvl w:val="0"/>
          <w:numId w:val="18"/>
        </w:numPr>
        <w:rPr>
          <w:rFonts w:ascii="Calibri" w:hAnsi="Calibri" w:cs="Calibri"/>
        </w:rPr>
      </w:pPr>
      <w:r w:rsidRPr="00DB233F">
        <w:rPr>
          <w:rFonts w:ascii="Calibri" w:hAnsi="Calibri" w:cs="Calibri"/>
        </w:rPr>
        <w:t>Executive member (Technical supervisor) of CIPHER coding club, Amity University.</w:t>
      </w:r>
    </w:p>
    <w:p w:rsidR="00B64089" w:rsidRDefault="00B64089" w:rsidP="00B64089">
      <w:pPr>
        <w:rPr>
          <w:rFonts w:ascii="Calibri" w:hAnsi="Calibri" w:cs="Calibri"/>
        </w:rPr>
      </w:pPr>
    </w:p>
    <w:p w:rsidR="005756A8" w:rsidRPr="00B64089" w:rsidRDefault="00B64089" w:rsidP="00B64089">
      <w:pPr>
        <w:jc w:val="both"/>
        <w:rPr>
          <w:rFonts w:ascii="Calibri" w:hAnsi="Calibri" w:cs="Calibri"/>
          <w:b/>
          <w:sz w:val="26"/>
          <w:szCs w:val="26"/>
        </w:rPr>
      </w:pPr>
      <w:r w:rsidRPr="00B64089">
        <w:rPr>
          <w:rFonts w:ascii="Calibri" w:hAnsi="Calibri" w:cs="Calibri"/>
          <w:b/>
          <w:sz w:val="26"/>
          <w:szCs w:val="26"/>
        </w:rPr>
        <w:t>MAJOR CLIENTS</w:t>
      </w:r>
    </w:p>
    <w:p w:rsidR="001E08A5" w:rsidRDefault="00B64089" w:rsidP="00BE6906">
      <w:pPr>
        <w:numPr>
          <w:ilvl w:val="0"/>
          <w:numId w:val="18"/>
        </w:numPr>
        <w:rPr>
          <w:rFonts w:ascii="Calibri" w:hAnsi="Calibri" w:cs="Calibri"/>
        </w:rPr>
      </w:pPr>
      <w:r w:rsidRPr="00BE6906">
        <w:rPr>
          <w:rFonts w:ascii="Calibri" w:hAnsi="Calibri" w:cs="Calibri"/>
        </w:rPr>
        <w:t>Mazda (Mazda North America Operations)</w:t>
      </w:r>
    </w:p>
    <w:p w:rsidR="00BE6906" w:rsidRDefault="00BE6906" w:rsidP="00BE6906">
      <w:pPr>
        <w:numPr>
          <w:ilvl w:val="0"/>
          <w:numId w:val="18"/>
        </w:numPr>
        <w:rPr>
          <w:rFonts w:ascii="Calibri" w:hAnsi="Calibri" w:cs="Calibri"/>
        </w:rPr>
      </w:pPr>
      <w:r>
        <w:rPr>
          <w:rFonts w:ascii="Calibri" w:hAnsi="Calibri" w:cs="Calibri"/>
        </w:rPr>
        <w:t>Pitney Bowes</w:t>
      </w:r>
    </w:p>
    <w:p w:rsidR="00BE6906" w:rsidRDefault="0021283D" w:rsidP="00BE6906">
      <w:pPr>
        <w:numPr>
          <w:ilvl w:val="0"/>
          <w:numId w:val="18"/>
        </w:numPr>
        <w:rPr>
          <w:rFonts w:ascii="Calibri" w:hAnsi="Calibri" w:cs="Calibri"/>
        </w:rPr>
      </w:pPr>
      <w:r>
        <w:rPr>
          <w:rFonts w:ascii="Calibri" w:hAnsi="Calibri" w:cs="Calibri"/>
        </w:rPr>
        <w:t>HP (</w:t>
      </w:r>
      <w:r w:rsidRPr="0021283D">
        <w:rPr>
          <w:rFonts w:ascii="Calibri" w:hAnsi="Calibri" w:cs="Calibri"/>
        </w:rPr>
        <w:t>Hewlett-Packard</w:t>
      </w:r>
      <w:r>
        <w:rPr>
          <w:rFonts w:ascii="Calibri" w:hAnsi="Calibri" w:cs="Calibri"/>
        </w:rPr>
        <w:t>)</w:t>
      </w:r>
    </w:p>
    <w:p w:rsidR="00083A0E" w:rsidRDefault="00083A0E" w:rsidP="00BE6906">
      <w:pPr>
        <w:numPr>
          <w:ilvl w:val="0"/>
          <w:numId w:val="18"/>
        </w:numPr>
        <w:rPr>
          <w:rFonts w:ascii="Calibri" w:hAnsi="Calibri" w:cs="Calibri"/>
        </w:rPr>
      </w:pPr>
      <w:r>
        <w:rPr>
          <w:rFonts w:ascii="Calibri" w:hAnsi="Calibri" w:cs="Calibri"/>
        </w:rPr>
        <w:t>Verio</w:t>
      </w:r>
    </w:p>
    <w:p w:rsidR="00E86CFA" w:rsidRPr="00E926CA" w:rsidRDefault="00E86CFA" w:rsidP="00E86CFA">
      <w:pPr>
        <w:spacing w:line="276" w:lineRule="auto"/>
        <w:jc w:val="both"/>
        <w:rPr>
          <w:rFonts w:ascii="Calibri" w:hAnsi="Calibri" w:cs="Calibri"/>
          <w:b/>
          <w:bCs/>
          <w:sz w:val="26"/>
          <w:szCs w:val="26"/>
        </w:rPr>
      </w:pPr>
      <w:r w:rsidRPr="00E926CA">
        <w:rPr>
          <w:rFonts w:ascii="Calibri" w:hAnsi="Calibri" w:cs="Calibri"/>
          <w:b/>
          <w:bCs/>
          <w:sz w:val="26"/>
          <w:szCs w:val="26"/>
        </w:rPr>
        <w:lastRenderedPageBreak/>
        <w:t>CERTIFICATIONS</w:t>
      </w:r>
    </w:p>
    <w:p w:rsidR="00E86CFA" w:rsidRPr="00DB233F" w:rsidRDefault="00E86CFA" w:rsidP="00AA2FA2">
      <w:pPr>
        <w:spacing w:line="276" w:lineRule="auto"/>
        <w:rPr>
          <w:rFonts w:ascii="Calibri" w:hAnsi="Calibri" w:cs="Calibri"/>
          <w:b/>
          <w:bCs/>
        </w:rPr>
      </w:pPr>
      <w:r w:rsidRPr="00DB233F">
        <w:rPr>
          <w:rFonts w:ascii="Calibri" w:hAnsi="Calibri" w:cs="Calibri"/>
          <w:b/>
          <w:bCs/>
        </w:rPr>
        <w:t>Sun certified Java Programmer (SCJP)</w:t>
      </w:r>
    </w:p>
    <w:p w:rsidR="00E86CFA" w:rsidRPr="00DB233F" w:rsidRDefault="00E86CFA" w:rsidP="00AA2FA2">
      <w:pPr>
        <w:spacing w:line="276" w:lineRule="auto"/>
        <w:rPr>
          <w:rFonts w:ascii="Calibri" w:hAnsi="Calibri" w:cs="Calibri"/>
          <w:bCs/>
        </w:rPr>
      </w:pPr>
      <w:bookmarkStart w:id="0" w:name="_GoBack"/>
      <w:bookmarkEnd w:id="0"/>
      <w:r w:rsidRPr="00DB233F">
        <w:rPr>
          <w:rFonts w:ascii="Calibri" w:hAnsi="Calibri" w:cs="Calibri"/>
          <w:bCs/>
        </w:rPr>
        <w:t>J2SE Java-1.5 Edition</w:t>
      </w:r>
    </w:p>
    <w:p w:rsidR="00E86CFA" w:rsidRPr="00DB233F" w:rsidRDefault="00E86CFA" w:rsidP="00AA2FA2">
      <w:pPr>
        <w:spacing w:line="276" w:lineRule="auto"/>
        <w:rPr>
          <w:rFonts w:ascii="Calibri" w:hAnsi="Calibri" w:cs="Calibri"/>
          <w:bCs/>
        </w:rPr>
      </w:pPr>
      <w:r w:rsidRPr="00DB233F">
        <w:rPr>
          <w:rFonts w:ascii="Calibri" w:hAnsi="Calibri" w:cs="Calibri"/>
          <w:bCs/>
        </w:rPr>
        <w:t>Year of certification: 2010</w:t>
      </w:r>
    </w:p>
    <w:p w:rsidR="00E86CFA" w:rsidRDefault="00E86CFA">
      <w:pPr>
        <w:jc w:val="both"/>
        <w:rPr>
          <w:rFonts w:ascii="Calibri" w:hAnsi="Calibri" w:cs="Calibri"/>
          <w:sz w:val="28"/>
          <w:szCs w:val="28"/>
        </w:rPr>
      </w:pPr>
    </w:p>
    <w:p w:rsidR="00CD10E8" w:rsidRPr="00E926CA" w:rsidRDefault="00024118" w:rsidP="00CA33C6">
      <w:pPr>
        <w:jc w:val="both"/>
        <w:rPr>
          <w:rFonts w:ascii="Calibri" w:hAnsi="Calibri" w:cs="Calibri"/>
          <w:b/>
          <w:sz w:val="26"/>
          <w:szCs w:val="26"/>
        </w:rPr>
      </w:pPr>
      <w:r w:rsidRPr="00E926CA">
        <w:rPr>
          <w:rFonts w:ascii="Calibri" w:hAnsi="Calibri" w:cs="Calibri"/>
          <w:b/>
          <w:sz w:val="26"/>
          <w:szCs w:val="26"/>
        </w:rPr>
        <w:t>PROJECT EXPERIENCE</w:t>
      </w:r>
    </w:p>
    <w:p w:rsidR="00024118" w:rsidRDefault="00024118" w:rsidP="00CA33C6">
      <w:pPr>
        <w:jc w:val="both"/>
        <w:rPr>
          <w:rFonts w:ascii="Calibri" w:hAnsi="Calibri" w:cs="Calibri"/>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8307"/>
      </w:tblGrid>
      <w:tr w:rsidR="004020C1" w:rsidRPr="00CD10E8" w:rsidTr="00FE1D39">
        <w:trPr>
          <w:trHeight w:val="512"/>
        </w:trPr>
        <w:tc>
          <w:tcPr>
            <w:tcW w:w="10116" w:type="dxa"/>
            <w:gridSpan w:val="2"/>
            <w:shd w:val="clear" w:color="auto" w:fill="auto"/>
            <w:vAlign w:val="center"/>
          </w:tcPr>
          <w:p w:rsidR="004020C1" w:rsidRPr="00891A43" w:rsidRDefault="004020C1" w:rsidP="004020C1">
            <w:pPr>
              <w:numPr>
                <w:ilvl w:val="0"/>
                <w:numId w:val="19"/>
              </w:numPr>
              <w:rPr>
                <w:rFonts w:ascii="Calibri" w:hAnsi="Calibri" w:cs="Calibri"/>
                <w:b/>
                <w:sz w:val="26"/>
                <w:szCs w:val="26"/>
                <w:u w:val="single"/>
              </w:rPr>
            </w:pPr>
            <w:r w:rsidRPr="00891A43">
              <w:rPr>
                <w:rFonts w:ascii="Calibri" w:hAnsi="Calibri" w:cs="Calibri"/>
                <w:b/>
                <w:sz w:val="26"/>
                <w:szCs w:val="26"/>
              </w:rPr>
              <w:t>MyMazda (Mazda North America Operations)</w:t>
            </w:r>
          </w:p>
        </w:tc>
      </w:tr>
      <w:tr w:rsidR="004020C1" w:rsidRPr="00CD10E8" w:rsidTr="00FE1D39">
        <w:tc>
          <w:tcPr>
            <w:tcW w:w="1809" w:type="dxa"/>
            <w:shd w:val="clear" w:color="auto" w:fill="auto"/>
          </w:tcPr>
          <w:p w:rsidR="004020C1" w:rsidRPr="00F52285" w:rsidRDefault="004020C1" w:rsidP="00FE1D39">
            <w:pPr>
              <w:jc w:val="both"/>
              <w:rPr>
                <w:rFonts w:ascii="Calibri" w:hAnsi="Calibri" w:cs="Calibri"/>
                <w:b/>
              </w:rPr>
            </w:pPr>
            <w:r w:rsidRPr="00F52285">
              <w:rPr>
                <w:rFonts w:ascii="Calibri" w:hAnsi="Calibri" w:cs="Calibri"/>
                <w:b/>
              </w:rPr>
              <w:t>Platform</w:t>
            </w:r>
          </w:p>
        </w:tc>
        <w:tc>
          <w:tcPr>
            <w:tcW w:w="8307" w:type="dxa"/>
            <w:shd w:val="clear" w:color="auto" w:fill="auto"/>
          </w:tcPr>
          <w:p w:rsidR="004020C1" w:rsidRPr="00F52285" w:rsidRDefault="004020C1" w:rsidP="00FE1D39">
            <w:pPr>
              <w:jc w:val="both"/>
              <w:rPr>
                <w:rFonts w:ascii="Calibri" w:hAnsi="Calibri" w:cs="Calibri"/>
              </w:rPr>
            </w:pPr>
            <w:r w:rsidRPr="00F52285">
              <w:rPr>
                <w:rFonts w:ascii="Calibri" w:hAnsi="Calibri" w:cs="Calibri"/>
              </w:rPr>
              <w:t>Android</w:t>
            </w:r>
          </w:p>
        </w:tc>
      </w:tr>
      <w:tr w:rsidR="004020C1" w:rsidRPr="00CD10E8" w:rsidTr="00FE1D39">
        <w:tc>
          <w:tcPr>
            <w:tcW w:w="1809" w:type="dxa"/>
            <w:shd w:val="clear" w:color="auto" w:fill="auto"/>
          </w:tcPr>
          <w:p w:rsidR="004020C1" w:rsidRPr="00F52285" w:rsidRDefault="004020C1" w:rsidP="00FE1D39">
            <w:pPr>
              <w:jc w:val="both"/>
              <w:rPr>
                <w:rFonts w:ascii="Calibri" w:hAnsi="Calibri" w:cs="Calibri"/>
                <w:b/>
              </w:rPr>
            </w:pPr>
            <w:r w:rsidRPr="00F52285">
              <w:rPr>
                <w:rFonts w:ascii="Calibri" w:hAnsi="Calibri" w:cs="Calibri"/>
                <w:b/>
              </w:rPr>
              <w:t>Contribution</w:t>
            </w:r>
          </w:p>
        </w:tc>
        <w:tc>
          <w:tcPr>
            <w:tcW w:w="8307" w:type="dxa"/>
            <w:shd w:val="clear" w:color="auto" w:fill="auto"/>
          </w:tcPr>
          <w:p w:rsidR="004020C1" w:rsidRPr="00F52285" w:rsidRDefault="004020C1" w:rsidP="00FE1D39">
            <w:pPr>
              <w:jc w:val="both"/>
              <w:rPr>
                <w:rFonts w:ascii="Calibri" w:hAnsi="Calibri" w:cs="Calibri"/>
                <w:b/>
                <w:u w:val="single"/>
              </w:rPr>
            </w:pPr>
            <w:r w:rsidRPr="00F52285">
              <w:rPr>
                <w:rFonts w:ascii="Calibri" w:hAnsi="Calibri" w:cs="Calibri"/>
              </w:rPr>
              <w:t>App is designed for Mazda car customers assisting them in their car maintenance, finding car location, locating nearest service dealers services etc. As a team member responsible for designing app layout, content searching, Json/xml parsing and posting data to server, implementing Google map for locating dealers &amp; searching car location</w:t>
            </w:r>
            <w:r w:rsidR="00A8765B">
              <w:rPr>
                <w:rFonts w:ascii="Calibri" w:hAnsi="Calibri" w:cs="Calibri"/>
              </w:rPr>
              <w:t xml:space="preserve"> along with push notification feature via GCM</w:t>
            </w:r>
            <w:r w:rsidRPr="00F52285">
              <w:rPr>
                <w:rFonts w:ascii="Calibri" w:hAnsi="Calibri" w:cs="Calibri"/>
              </w:rPr>
              <w:t>. Also developed animated milestone custom view that animates along with user finger swiping consisting various milestones placed alongside of road assisting customers for service maintenance schedule.</w:t>
            </w:r>
          </w:p>
        </w:tc>
      </w:tr>
    </w:tbl>
    <w:p w:rsidR="00CD10E8" w:rsidRDefault="00CD10E8" w:rsidP="00CA33C6">
      <w:pPr>
        <w:jc w:val="both"/>
        <w:rPr>
          <w:rFonts w:ascii="Calibri" w:hAnsi="Calibri" w:cs="Calibri"/>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8307"/>
      </w:tblGrid>
      <w:tr w:rsidR="003E0F2D" w:rsidRPr="00CD10E8" w:rsidTr="00FE1D39">
        <w:trPr>
          <w:trHeight w:val="512"/>
        </w:trPr>
        <w:tc>
          <w:tcPr>
            <w:tcW w:w="10116" w:type="dxa"/>
            <w:gridSpan w:val="2"/>
            <w:shd w:val="clear" w:color="auto" w:fill="auto"/>
            <w:vAlign w:val="center"/>
          </w:tcPr>
          <w:p w:rsidR="003E0F2D" w:rsidRPr="002F2DD2" w:rsidRDefault="003E0F2D" w:rsidP="003E0F2D">
            <w:pPr>
              <w:numPr>
                <w:ilvl w:val="0"/>
                <w:numId w:val="19"/>
              </w:numPr>
              <w:jc w:val="both"/>
              <w:rPr>
                <w:rFonts w:ascii="Calibri" w:hAnsi="Calibri" w:cs="Calibri"/>
                <w:b/>
                <w:sz w:val="26"/>
                <w:szCs w:val="26"/>
                <w:u w:val="single"/>
              </w:rPr>
            </w:pPr>
            <w:r w:rsidRPr="002F2DD2">
              <w:rPr>
                <w:rFonts w:ascii="Calibri" w:hAnsi="Calibri" w:cs="Calibri"/>
                <w:b/>
                <w:sz w:val="26"/>
                <w:szCs w:val="26"/>
              </w:rPr>
              <w:t>HP Videobook (HP. Hewlett-Packard)</w:t>
            </w:r>
          </w:p>
        </w:tc>
      </w:tr>
      <w:tr w:rsidR="003E0F2D" w:rsidRPr="00CD10E8" w:rsidTr="00FE1D39">
        <w:tc>
          <w:tcPr>
            <w:tcW w:w="1809" w:type="dxa"/>
            <w:shd w:val="clear" w:color="auto" w:fill="auto"/>
          </w:tcPr>
          <w:p w:rsidR="003E0F2D" w:rsidRPr="00F52285" w:rsidRDefault="003E0F2D" w:rsidP="00FE1D39">
            <w:pPr>
              <w:jc w:val="both"/>
              <w:rPr>
                <w:rFonts w:ascii="Calibri" w:hAnsi="Calibri" w:cs="Calibri"/>
                <w:b/>
              </w:rPr>
            </w:pPr>
            <w:r w:rsidRPr="00F52285">
              <w:rPr>
                <w:rFonts w:ascii="Calibri" w:hAnsi="Calibri" w:cs="Calibri"/>
                <w:b/>
              </w:rPr>
              <w:t>Platform</w:t>
            </w:r>
          </w:p>
        </w:tc>
        <w:tc>
          <w:tcPr>
            <w:tcW w:w="8307" w:type="dxa"/>
            <w:shd w:val="clear" w:color="auto" w:fill="auto"/>
          </w:tcPr>
          <w:p w:rsidR="003E0F2D" w:rsidRPr="00F52285" w:rsidRDefault="003E0F2D" w:rsidP="00FE1D39">
            <w:pPr>
              <w:jc w:val="both"/>
              <w:rPr>
                <w:rFonts w:ascii="Calibri" w:hAnsi="Calibri" w:cs="Calibri"/>
              </w:rPr>
            </w:pPr>
            <w:r w:rsidRPr="00F52285">
              <w:rPr>
                <w:rFonts w:ascii="Calibri" w:hAnsi="Calibri" w:cs="Calibri"/>
              </w:rPr>
              <w:t>Android</w:t>
            </w:r>
            <w:r>
              <w:rPr>
                <w:rFonts w:ascii="Calibri" w:hAnsi="Calibri" w:cs="Calibri"/>
              </w:rPr>
              <w:t xml:space="preserve"> Tablets</w:t>
            </w:r>
          </w:p>
        </w:tc>
      </w:tr>
      <w:tr w:rsidR="003E0F2D" w:rsidRPr="00CD10E8" w:rsidTr="00FE1D39">
        <w:tc>
          <w:tcPr>
            <w:tcW w:w="1809" w:type="dxa"/>
            <w:shd w:val="clear" w:color="auto" w:fill="auto"/>
          </w:tcPr>
          <w:p w:rsidR="003E0F2D" w:rsidRPr="00F52285" w:rsidRDefault="003E0F2D" w:rsidP="00FE1D39">
            <w:pPr>
              <w:jc w:val="both"/>
              <w:rPr>
                <w:rFonts w:ascii="Calibri" w:hAnsi="Calibri" w:cs="Calibri"/>
                <w:b/>
              </w:rPr>
            </w:pPr>
            <w:r w:rsidRPr="00F52285">
              <w:rPr>
                <w:rFonts w:ascii="Calibri" w:hAnsi="Calibri" w:cs="Calibri"/>
                <w:b/>
              </w:rPr>
              <w:t>Contribution</w:t>
            </w:r>
          </w:p>
        </w:tc>
        <w:tc>
          <w:tcPr>
            <w:tcW w:w="8307" w:type="dxa"/>
            <w:shd w:val="clear" w:color="auto" w:fill="auto"/>
          </w:tcPr>
          <w:p w:rsidR="009B150F" w:rsidRPr="009B150F" w:rsidRDefault="009B150F" w:rsidP="009B150F">
            <w:pPr>
              <w:pStyle w:val="ListParagraph"/>
              <w:ind w:left="0"/>
              <w:rPr>
                <w:rFonts w:ascii="Calibri" w:hAnsi="Calibri" w:cs="Calibri"/>
              </w:rPr>
            </w:pPr>
            <w:r w:rsidRPr="009B150F">
              <w:rPr>
                <w:rFonts w:ascii="Calibri" w:hAnsi="Calibri" w:cs="Calibri"/>
              </w:rPr>
              <w:t xml:space="preserve">This is a videobook application that provides a PDF reader an enhanced, immersive learning experience by augmenting </w:t>
            </w:r>
            <w:r w:rsidR="00532C2D">
              <w:rPr>
                <w:rFonts w:ascii="Calibri" w:hAnsi="Calibri" w:cs="Calibri"/>
              </w:rPr>
              <w:t>pdf</w:t>
            </w:r>
            <w:r w:rsidRPr="009B150F">
              <w:rPr>
                <w:rFonts w:ascii="Calibri" w:hAnsi="Calibri" w:cs="Calibri"/>
              </w:rPr>
              <w:t xml:space="preserve"> text with relevant videos.</w:t>
            </w:r>
          </w:p>
          <w:p w:rsidR="003E0F2D" w:rsidRPr="00F52285" w:rsidRDefault="009B150F" w:rsidP="009B150F">
            <w:pPr>
              <w:pStyle w:val="ListParagraph"/>
              <w:ind w:left="0"/>
              <w:rPr>
                <w:rFonts w:ascii="Calibri" w:hAnsi="Calibri" w:cs="Calibri"/>
                <w:b/>
                <w:u w:val="single"/>
              </w:rPr>
            </w:pPr>
            <w:r w:rsidRPr="009B150F">
              <w:rPr>
                <w:rFonts w:ascii="Calibri" w:hAnsi="Calibri" w:cs="Calibri"/>
              </w:rPr>
              <w:t>As a team member responsible for UI designing, muPdf library to .so lib conversion &amp; integrating for pdf rendering, uploading PDF doc to server &amp; fetching related videos for display, Json Parsing, playing content related videos, handling orientation, video likes/dislikes &amp; managing them into user phone database. Also implemented pdf file browsing, add to favourite &amp; recently viewed document listing.</w:t>
            </w:r>
          </w:p>
        </w:tc>
      </w:tr>
    </w:tbl>
    <w:p w:rsidR="00CA33C6" w:rsidRPr="006C0B5E" w:rsidRDefault="00CA33C6" w:rsidP="00CA33C6">
      <w:pPr>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8307"/>
      </w:tblGrid>
      <w:tr w:rsidR="00616C69" w:rsidRPr="00CD10E8" w:rsidTr="00FE1D39">
        <w:trPr>
          <w:trHeight w:val="512"/>
        </w:trPr>
        <w:tc>
          <w:tcPr>
            <w:tcW w:w="10116" w:type="dxa"/>
            <w:gridSpan w:val="2"/>
            <w:shd w:val="clear" w:color="auto" w:fill="auto"/>
            <w:vAlign w:val="center"/>
          </w:tcPr>
          <w:p w:rsidR="00616C69" w:rsidRPr="00616C69" w:rsidRDefault="00616C69" w:rsidP="00616C69">
            <w:pPr>
              <w:numPr>
                <w:ilvl w:val="0"/>
                <w:numId w:val="19"/>
              </w:numPr>
              <w:jc w:val="both"/>
              <w:rPr>
                <w:rFonts w:ascii="Calibri" w:hAnsi="Calibri" w:cs="Calibri"/>
                <w:b/>
                <w:sz w:val="26"/>
                <w:szCs w:val="26"/>
                <w:u w:val="single"/>
              </w:rPr>
            </w:pPr>
            <w:r w:rsidRPr="00616C69">
              <w:rPr>
                <w:rFonts w:ascii="Calibri" w:hAnsi="Calibri" w:cs="Calibri"/>
                <w:b/>
                <w:sz w:val="26"/>
                <w:szCs w:val="26"/>
              </w:rPr>
              <w:t>PBSecure Verifier (Pitney Bowes)</w:t>
            </w:r>
          </w:p>
        </w:tc>
      </w:tr>
      <w:tr w:rsidR="00616C69" w:rsidRPr="00CD10E8" w:rsidTr="00FE1D39">
        <w:tc>
          <w:tcPr>
            <w:tcW w:w="1809" w:type="dxa"/>
            <w:shd w:val="clear" w:color="auto" w:fill="auto"/>
          </w:tcPr>
          <w:p w:rsidR="00616C69" w:rsidRPr="00F52285" w:rsidRDefault="00616C69" w:rsidP="00FE1D39">
            <w:pPr>
              <w:jc w:val="both"/>
              <w:rPr>
                <w:rFonts w:ascii="Calibri" w:hAnsi="Calibri" w:cs="Calibri"/>
                <w:b/>
              </w:rPr>
            </w:pPr>
            <w:r w:rsidRPr="00F52285">
              <w:rPr>
                <w:rFonts w:ascii="Calibri" w:hAnsi="Calibri" w:cs="Calibri"/>
                <w:b/>
              </w:rPr>
              <w:t>Platform</w:t>
            </w:r>
          </w:p>
        </w:tc>
        <w:tc>
          <w:tcPr>
            <w:tcW w:w="8307" w:type="dxa"/>
            <w:shd w:val="clear" w:color="auto" w:fill="auto"/>
          </w:tcPr>
          <w:p w:rsidR="00616C69" w:rsidRPr="00F52285" w:rsidRDefault="00616C69" w:rsidP="00616C69">
            <w:pPr>
              <w:jc w:val="both"/>
              <w:rPr>
                <w:rFonts w:ascii="Calibri" w:hAnsi="Calibri" w:cs="Calibri"/>
              </w:rPr>
            </w:pPr>
            <w:r w:rsidRPr="00F52285">
              <w:rPr>
                <w:rFonts w:ascii="Calibri" w:hAnsi="Calibri" w:cs="Calibri"/>
              </w:rPr>
              <w:t>Android</w:t>
            </w:r>
          </w:p>
        </w:tc>
      </w:tr>
      <w:tr w:rsidR="00616C69" w:rsidRPr="00CD10E8" w:rsidTr="00FE1D39">
        <w:tc>
          <w:tcPr>
            <w:tcW w:w="1809" w:type="dxa"/>
            <w:shd w:val="clear" w:color="auto" w:fill="auto"/>
          </w:tcPr>
          <w:p w:rsidR="00616C69" w:rsidRPr="00F52285" w:rsidRDefault="00616C69" w:rsidP="00FE1D39">
            <w:pPr>
              <w:jc w:val="both"/>
              <w:rPr>
                <w:rFonts w:ascii="Calibri" w:hAnsi="Calibri" w:cs="Calibri"/>
                <w:b/>
              </w:rPr>
            </w:pPr>
            <w:r w:rsidRPr="00F52285">
              <w:rPr>
                <w:rFonts w:ascii="Calibri" w:hAnsi="Calibri" w:cs="Calibri"/>
                <w:b/>
              </w:rPr>
              <w:t>Contribution</w:t>
            </w:r>
          </w:p>
        </w:tc>
        <w:tc>
          <w:tcPr>
            <w:tcW w:w="8307" w:type="dxa"/>
            <w:shd w:val="clear" w:color="auto" w:fill="auto"/>
          </w:tcPr>
          <w:p w:rsidR="00616C69" w:rsidRPr="00616C69" w:rsidRDefault="00616C69" w:rsidP="00616C69">
            <w:pPr>
              <w:pStyle w:val="ListParagraph"/>
              <w:ind w:left="0"/>
              <w:rPr>
                <w:rFonts w:ascii="Calibri" w:hAnsi="Calibri" w:cs="Calibri"/>
                <w:b/>
                <w:u w:val="single"/>
              </w:rPr>
            </w:pPr>
            <w:r w:rsidRPr="00616C69">
              <w:rPr>
                <w:rFonts w:ascii="Calibri" w:hAnsi="Calibri" w:cs="Calibri"/>
              </w:rPr>
              <w:t>This is a QR Code scanning application used for scanning important info on Pitney documents. As a team member responsible for implementing QR Code scanning, Integrating Zxing library. Also injected white pixels into camera returned bitmap using native c code like Sobel enhancing app performance by reducing QR code scanning time.</w:t>
            </w:r>
          </w:p>
        </w:tc>
      </w:tr>
    </w:tbl>
    <w:p w:rsidR="006C0B5E" w:rsidRDefault="006C0B5E" w:rsidP="006C0B5E">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8307"/>
      </w:tblGrid>
      <w:tr w:rsidR="009B591E" w:rsidRPr="00616C69" w:rsidTr="00FE1D39">
        <w:trPr>
          <w:trHeight w:val="512"/>
        </w:trPr>
        <w:tc>
          <w:tcPr>
            <w:tcW w:w="10116" w:type="dxa"/>
            <w:gridSpan w:val="2"/>
            <w:shd w:val="clear" w:color="auto" w:fill="auto"/>
            <w:vAlign w:val="center"/>
          </w:tcPr>
          <w:p w:rsidR="009B591E" w:rsidRPr="00616C69" w:rsidRDefault="009B591E" w:rsidP="009B591E">
            <w:pPr>
              <w:numPr>
                <w:ilvl w:val="0"/>
                <w:numId w:val="19"/>
              </w:numPr>
              <w:jc w:val="both"/>
              <w:rPr>
                <w:rFonts w:ascii="Calibri" w:hAnsi="Calibri" w:cs="Calibri"/>
                <w:b/>
                <w:sz w:val="26"/>
                <w:szCs w:val="26"/>
                <w:u w:val="single"/>
              </w:rPr>
            </w:pPr>
            <w:r w:rsidRPr="009B591E">
              <w:rPr>
                <w:rFonts w:ascii="Calibri" w:hAnsi="Calibri" w:cs="Calibri"/>
                <w:b/>
                <w:sz w:val="26"/>
                <w:szCs w:val="26"/>
              </w:rPr>
              <w:lastRenderedPageBreak/>
              <w:t>Augmented Reality – 3D (Mazda), 2D</w:t>
            </w:r>
          </w:p>
        </w:tc>
      </w:tr>
      <w:tr w:rsidR="009B591E" w:rsidRPr="00F52285" w:rsidTr="00FE1D39">
        <w:tc>
          <w:tcPr>
            <w:tcW w:w="1809" w:type="dxa"/>
            <w:shd w:val="clear" w:color="auto" w:fill="auto"/>
          </w:tcPr>
          <w:p w:rsidR="009B591E" w:rsidRPr="00F52285" w:rsidRDefault="009B591E" w:rsidP="00FE1D39">
            <w:pPr>
              <w:jc w:val="both"/>
              <w:rPr>
                <w:rFonts w:ascii="Calibri" w:hAnsi="Calibri" w:cs="Calibri"/>
                <w:b/>
              </w:rPr>
            </w:pPr>
            <w:r w:rsidRPr="00F52285">
              <w:rPr>
                <w:rFonts w:ascii="Calibri" w:hAnsi="Calibri" w:cs="Calibri"/>
                <w:b/>
              </w:rPr>
              <w:t>Platform</w:t>
            </w:r>
          </w:p>
        </w:tc>
        <w:tc>
          <w:tcPr>
            <w:tcW w:w="8307" w:type="dxa"/>
            <w:shd w:val="clear" w:color="auto" w:fill="auto"/>
          </w:tcPr>
          <w:p w:rsidR="009B591E" w:rsidRPr="00F52285" w:rsidRDefault="009B591E" w:rsidP="00FE1D39">
            <w:pPr>
              <w:jc w:val="both"/>
              <w:rPr>
                <w:rFonts w:ascii="Calibri" w:hAnsi="Calibri" w:cs="Calibri"/>
              </w:rPr>
            </w:pPr>
            <w:r w:rsidRPr="00F52285">
              <w:rPr>
                <w:rFonts w:ascii="Calibri" w:hAnsi="Calibri" w:cs="Calibri"/>
              </w:rPr>
              <w:t>Android</w:t>
            </w:r>
          </w:p>
        </w:tc>
      </w:tr>
      <w:tr w:rsidR="009B591E" w:rsidRPr="00616C69" w:rsidTr="00FE1D39">
        <w:trPr>
          <w:trHeight w:val="1052"/>
        </w:trPr>
        <w:tc>
          <w:tcPr>
            <w:tcW w:w="1809" w:type="dxa"/>
            <w:shd w:val="clear" w:color="auto" w:fill="auto"/>
          </w:tcPr>
          <w:p w:rsidR="009B591E" w:rsidRPr="00F52285" w:rsidRDefault="009B591E" w:rsidP="00FE1D39">
            <w:pPr>
              <w:jc w:val="both"/>
              <w:rPr>
                <w:rFonts w:ascii="Calibri" w:hAnsi="Calibri" w:cs="Calibri"/>
                <w:b/>
              </w:rPr>
            </w:pPr>
            <w:r w:rsidRPr="00F52285">
              <w:rPr>
                <w:rFonts w:ascii="Calibri" w:hAnsi="Calibri" w:cs="Calibri"/>
                <w:b/>
              </w:rPr>
              <w:t>Contribution</w:t>
            </w:r>
          </w:p>
        </w:tc>
        <w:tc>
          <w:tcPr>
            <w:tcW w:w="8307" w:type="dxa"/>
            <w:shd w:val="clear" w:color="auto" w:fill="auto"/>
          </w:tcPr>
          <w:p w:rsidR="009B591E" w:rsidRPr="00616C69" w:rsidRDefault="009B591E" w:rsidP="00FE1D39">
            <w:pPr>
              <w:pStyle w:val="ListParagraph"/>
              <w:ind w:left="0"/>
              <w:rPr>
                <w:rFonts w:ascii="Calibri" w:hAnsi="Calibri" w:cs="Calibri"/>
                <w:b/>
                <w:u w:val="single"/>
              </w:rPr>
            </w:pPr>
            <w:r w:rsidRPr="009B591E">
              <w:rPr>
                <w:rFonts w:ascii="Calibri" w:hAnsi="Calibri" w:cs="Calibri"/>
              </w:rPr>
              <w:t>This is a 3D AR app using vuforia framework that virtually creates a 3D model of the Mazda car as soon as the device camera hover over tracking paper by which user can experience the live car model &amp; view it in 3D perspective, can also view vehicle high detailing by zooming &amp; rotating camera around the paper along with car customization features. As an individual, develop the app from scratch. Responsible for conversion of 3D obj model to .h header files using python scripting. Also Generating 3D car model in cpp code &amp; adding car rotation, door closing/opening, texture change features using vuforia framework along with integrating Native cpp code in app using JNI and generating .so lib using Cygwin.</w:t>
            </w:r>
          </w:p>
        </w:tc>
      </w:tr>
    </w:tbl>
    <w:p w:rsidR="009B591E" w:rsidRDefault="009B591E" w:rsidP="00A54785">
      <w:pPr>
        <w:pStyle w:val="ListParagraph"/>
        <w:tabs>
          <w:tab w:val="left" w:pos="7710"/>
        </w:tabs>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8307"/>
      </w:tblGrid>
      <w:tr w:rsidR="00314EAE" w:rsidRPr="00616C69" w:rsidTr="00C47EFF">
        <w:trPr>
          <w:trHeight w:val="512"/>
        </w:trPr>
        <w:tc>
          <w:tcPr>
            <w:tcW w:w="10116" w:type="dxa"/>
            <w:gridSpan w:val="2"/>
            <w:shd w:val="clear" w:color="auto" w:fill="auto"/>
            <w:vAlign w:val="center"/>
          </w:tcPr>
          <w:p w:rsidR="00314EAE" w:rsidRPr="00616C69" w:rsidRDefault="00314EAE" w:rsidP="00C47EFF">
            <w:pPr>
              <w:numPr>
                <w:ilvl w:val="0"/>
                <w:numId w:val="19"/>
              </w:numPr>
              <w:jc w:val="both"/>
              <w:rPr>
                <w:rFonts w:ascii="Calibri" w:hAnsi="Calibri" w:cs="Calibri"/>
                <w:b/>
                <w:sz w:val="26"/>
                <w:szCs w:val="26"/>
                <w:u w:val="single"/>
              </w:rPr>
            </w:pPr>
            <w:r w:rsidRPr="00FE1D39">
              <w:rPr>
                <w:rFonts w:ascii="Calibri" w:hAnsi="Calibri"/>
                <w:b/>
                <w:sz w:val="26"/>
                <w:szCs w:val="26"/>
              </w:rPr>
              <w:t>Android Library (MDM + Retail)</w:t>
            </w:r>
          </w:p>
        </w:tc>
      </w:tr>
      <w:tr w:rsidR="00314EAE" w:rsidRPr="00F52285" w:rsidTr="00C47EFF">
        <w:tc>
          <w:tcPr>
            <w:tcW w:w="1809" w:type="dxa"/>
            <w:shd w:val="clear" w:color="auto" w:fill="auto"/>
          </w:tcPr>
          <w:p w:rsidR="00314EAE" w:rsidRPr="00F52285" w:rsidRDefault="00314EAE" w:rsidP="00C47EFF">
            <w:pPr>
              <w:jc w:val="both"/>
              <w:rPr>
                <w:rFonts w:ascii="Calibri" w:hAnsi="Calibri" w:cs="Calibri"/>
                <w:b/>
              </w:rPr>
            </w:pPr>
            <w:r w:rsidRPr="00F52285">
              <w:rPr>
                <w:rFonts w:ascii="Calibri" w:hAnsi="Calibri" w:cs="Calibri"/>
                <w:b/>
              </w:rPr>
              <w:t>Platform</w:t>
            </w:r>
          </w:p>
        </w:tc>
        <w:tc>
          <w:tcPr>
            <w:tcW w:w="8307" w:type="dxa"/>
            <w:shd w:val="clear" w:color="auto" w:fill="auto"/>
          </w:tcPr>
          <w:p w:rsidR="00314EAE" w:rsidRPr="00F52285" w:rsidRDefault="00314EAE" w:rsidP="00C47EFF">
            <w:pPr>
              <w:jc w:val="both"/>
              <w:rPr>
                <w:rFonts w:ascii="Calibri" w:hAnsi="Calibri" w:cs="Calibri"/>
              </w:rPr>
            </w:pPr>
            <w:r w:rsidRPr="00F52285">
              <w:rPr>
                <w:rFonts w:ascii="Calibri" w:hAnsi="Calibri" w:cs="Calibri"/>
              </w:rPr>
              <w:t>Android</w:t>
            </w:r>
          </w:p>
        </w:tc>
      </w:tr>
      <w:tr w:rsidR="00314EAE" w:rsidRPr="00616C69" w:rsidTr="00C47EFF">
        <w:trPr>
          <w:trHeight w:val="1052"/>
        </w:trPr>
        <w:tc>
          <w:tcPr>
            <w:tcW w:w="1809" w:type="dxa"/>
            <w:shd w:val="clear" w:color="auto" w:fill="auto"/>
          </w:tcPr>
          <w:p w:rsidR="00314EAE" w:rsidRPr="00F52285" w:rsidRDefault="00314EAE" w:rsidP="00C47EFF">
            <w:pPr>
              <w:jc w:val="both"/>
              <w:rPr>
                <w:rFonts w:ascii="Calibri" w:hAnsi="Calibri" w:cs="Calibri"/>
                <w:b/>
              </w:rPr>
            </w:pPr>
            <w:r w:rsidRPr="00F52285">
              <w:rPr>
                <w:rFonts w:ascii="Calibri" w:hAnsi="Calibri" w:cs="Calibri"/>
                <w:b/>
              </w:rPr>
              <w:t>Contribution</w:t>
            </w:r>
          </w:p>
        </w:tc>
        <w:tc>
          <w:tcPr>
            <w:tcW w:w="8307" w:type="dxa"/>
            <w:shd w:val="clear" w:color="auto" w:fill="auto"/>
          </w:tcPr>
          <w:p w:rsidR="00314EAE" w:rsidRPr="009B591E" w:rsidRDefault="00314EAE" w:rsidP="00C47EFF">
            <w:pPr>
              <w:pStyle w:val="ListParagraph"/>
              <w:ind w:left="0"/>
              <w:rPr>
                <w:rFonts w:ascii="Calibri" w:hAnsi="Calibri" w:cs="Calibri"/>
                <w:b/>
                <w:u w:val="single"/>
              </w:rPr>
            </w:pPr>
            <w:r w:rsidRPr="009B591E">
              <w:rPr>
                <w:rFonts w:ascii="Calibri" w:hAnsi="Calibri" w:cs="Calibri"/>
              </w:rPr>
              <w:t>This project aims at building a core library that consist the set of reusable components which can be reused in any android app by the developers on as is basis. As an individual developed the library containing business logic for components belongs to Retail Sector (shopping cart, PayPal payment), core components (DB handling, network handling), implementation of social networking (Facebook, twitter), push notification along with MDM components etc. with complete documentation making it easier for integration in the various android projects.</w:t>
            </w:r>
          </w:p>
        </w:tc>
      </w:tr>
    </w:tbl>
    <w:p w:rsidR="00314EAE" w:rsidRPr="0014293F" w:rsidRDefault="00314EAE" w:rsidP="00A54785">
      <w:pPr>
        <w:pStyle w:val="ListParagraph"/>
        <w:tabs>
          <w:tab w:val="left" w:pos="7710"/>
        </w:tabs>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8307"/>
      </w:tblGrid>
      <w:tr w:rsidR="009B591E" w:rsidRPr="00616C69" w:rsidTr="00FE1D39">
        <w:trPr>
          <w:trHeight w:val="512"/>
        </w:trPr>
        <w:tc>
          <w:tcPr>
            <w:tcW w:w="10116" w:type="dxa"/>
            <w:gridSpan w:val="2"/>
            <w:shd w:val="clear" w:color="auto" w:fill="auto"/>
            <w:vAlign w:val="center"/>
          </w:tcPr>
          <w:p w:rsidR="009B591E" w:rsidRPr="00616C69" w:rsidRDefault="009B591E" w:rsidP="009B591E">
            <w:pPr>
              <w:numPr>
                <w:ilvl w:val="0"/>
                <w:numId w:val="19"/>
              </w:numPr>
              <w:jc w:val="both"/>
              <w:rPr>
                <w:rFonts w:ascii="Calibri" w:hAnsi="Calibri" w:cs="Calibri"/>
                <w:b/>
                <w:sz w:val="26"/>
                <w:szCs w:val="26"/>
                <w:u w:val="single"/>
              </w:rPr>
            </w:pPr>
            <w:r w:rsidRPr="009B591E">
              <w:rPr>
                <w:rFonts w:ascii="Calibri" w:hAnsi="Calibri" w:cs="Calibri"/>
                <w:b/>
                <w:sz w:val="26"/>
                <w:szCs w:val="26"/>
              </w:rPr>
              <w:t>Interactive Sales Experience App (Mazda)</w:t>
            </w:r>
          </w:p>
        </w:tc>
      </w:tr>
      <w:tr w:rsidR="009B591E" w:rsidRPr="00F52285" w:rsidTr="00FE1D39">
        <w:tc>
          <w:tcPr>
            <w:tcW w:w="1809" w:type="dxa"/>
            <w:shd w:val="clear" w:color="auto" w:fill="auto"/>
          </w:tcPr>
          <w:p w:rsidR="009B591E" w:rsidRPr="00F52285" w:rsidRDefault="009B591E" w:rsidP="00FE1D39">
            <w:pPr>
              <w:jc w:val="both"/>
              <w:rPr>
                <w:rFonts w:ascii="Calibri" w:hAnsi="Calibri" w:cs="Calibri"/>
                <w:b/>
              </w:rPr>
            </w:pPr>
            <w:r w:rsidRPr="00F52285">
              <w:rPr>
                <w:rFonts w:ascii="Calibri" w:hAnsi="Calibri" w:cs="Calibri"/>
                <w:b/>
              </w:rPr>
              <w:t>Platform</w:t>
            </w:r>
          </w:p>
        </w:tc>
        <w:tc>
          <w:tcPr>
            <w:tcW w:w="8307" w:type="dxa"/>
            <w:shd w:val="clear" w:color="auto" w:fill="auto"/>
          </w:tcPr>
          <w:p w:rsidR="009B591E" w:rsidRPr="009B591E" w:rsidRDefault="009B591E" w:rsidP="00FE1D39">
            <w:pPr>
              <w:jc w:val="both"/>
              <w:rPr>
                <w:rFonts w:ascii="Calibri" w:hAnsi="Calibri" w:cs="Calibri"/>
              </w:rPr>
            </w:pPr>
            <w:r w:rsidRPr="009B591E">
              <w:rPr>
                <w:rFonts w:ascii="Calibri" w:hAnsi="Calibri" w:cs="Calibri"/>
              </w:rPr>
              <w:t>iPad</w:t>
            </w:r>
          </w:p>
        </w:tc>
      </w:tr>
      <w:tr w:rsidR="009B591E" w:rsidRPr="00616C69" w:rsidTr="00FE1D39">
        <w:trPr>
          <w:trHeight w:val="1052"/>
        </w:trPr>
        <w:tc>
          <w:tcPr>
            <w:tcW w:w="1809" w:type="dxa"/>
            <w:shd w:val="clear" w:color="auto" w:fill="auto"/>
          </w:tcPr>
          <w:p w:rsidR="009B591E" w:rsidRPr="00F52285" w:rsidRDefault="009B591E" w:rsidP="00FE1D39">
            <w:pPr>
              <w:jc w:val="both"/>
              <w:rPr>
                <w:rFonts w:ascii="Calibri" w:hAnsi="Calibri" w:cs="Calibri"/>
                <w:b/>
              </w:rPr>
            </w:pPr>
            <w:r w:rsidRPr="00F52285">
              <w:rPr>
                <w:rFonts w:ascii="Calibri" w:hAnsi="Calibri" w:cs="Calibri"/>
                <w:b/>
              </w:rPr>
              <w:t>Contribution</w:t>
            </w:r>
          </w:p>
        </w:tc>
        <w:tc>
          <w:tcPr>
            <w:tcW w:w="8307" w:type="dxa"/>
            <w:shd w:val="clear" w:color="auto" w:fill="auto"/>
          </w:tcPr>
          <w:p w:rsidR="009B591E" w:rsidRPr="002D228A" w:rsidRDefault="002D228A" w:rsidP="002D228A">
            <w:pPr>
              <w:pStyle w:val="ListParagraph"/>
              <w:ind w:left="0"/>
              <w:rPr>
                <w:rFonts w:ascii="Calibri" w:hAnsi="Calibri" w:cs="Calibri"/>
                <w:b/>
                <w:u w:val="single"/>
              </w:rPr>
            </w:pPr>
            <w:r w:rsidRPr="002D228A">
              <w:rPr>
                <w:rFonts w:ascii="Calibri" w:hAnsi="Calibri" w:cs="Calibri"/>
              </w:rPr>
              <w:t>This is an Interactive Sales iPad app used by Mazda dealers for Mazda vehicle demonstration to the customers. As a team player responsible for designing &amp; developing app UI using Sencha-Touch framework using MVC structure standards. Provide app-server communication using Sencha stores, Ajax, Caching, Handle xml response parsing and also user navigation.</w:t>
            </w:r>
          </w:p>
        </w:tc>
      </w:tr>
    </w:tbl>
    <w:p w:rsidR="008736DD" w:rsidRDefault="008736DD" w:rsidP="0089071E">
      <w:pPr>
        <w:pStyle w:val="ListParagraph"/>
        <w:ind w:left="0"/>
        <w:rPr>
          <w:rFonts w:ascii="Calibri" w:hAnsi="Calibri" w:cs="Calibri"/>
          <w:sz w:val="26"/>
          <w:szCs w:val="26"/>
        </w:rPr>
      </w:pPr>
    </w:p>
    <w:p w:rsidR="00902945" w:rsidRDefault="00902945" w:rsidP="0089071E">
      <w:pPr>
        <w:pStyle w:val="ListParagraph"/>
        <w:ind w:left="0"/>
        <w:rPr>
          <w:rFonts w:ascii="Calibri" w:hAnsi="Calibri" w:cs="Calibri"/>
        </w:rPr>
      </w:pPr>
    </w:p>
    <w:p w:rsidR="00B957F0" w:rsidRPr="00B957F0" w:rsidRDefault="00B957F0" w:rsidP="00680A91">
      <w:pPr>
        <w:pStyle w:val="ListParagraph"/>
        <w:ind w:left="0"/>
        <w:jc w:val="both"/>
        <w:rPr>
          <w:rFonts w:ascii="Calibri" w:hAnsi="Calibri" w:cs="Calibri"/>
          <w:b/>
          <w:sz w:val="26"/>
          <w:szCs w:val="26"/>
        </w:rPr>
      </w:pPr>
      <w:r w:rsidRPr="00B957F0">
        <w:rPr>
          <w:rFonts w:ascii="Calibri" w:hAnsi="Calibri" w:cs="Calibri"/>
          <w:b/>
          <w:sz w:val="26"/>
          <w:szCs w:val="26"/>
        </w:rPr>
        <w:t>PROOF OF CONECPT APP</w:t>
      </w:r>
    </w:p>
    <w:p w:rsidR="007F6F01" w:rsidRPr="00EA5B4F" w:rsidRDefault="00D90899" w:rsidP="0089071E">
      <w:pPr>
        <w:pStyle w:val="ListParagraph"/>
        <w:ind w:left="0"/>
        <w:rPr>
          <w:rFonts w:ascii="Calibri" w:hAnsi="Calibri" w:cs="Calibri"/>
        </w:rPr>
      </w:pPr>
      <w:r w:rsidRPr="00EA5B4F">
        <w:rPr>
          <w:rFonts w:ascii="Calibri" w:hAnsi="Calibri" w:cs="Calibri"/>
        </w:rPr>
        <w:t xml:space="preserve">Along with the stated projects, also developed various </w:t>
      </w:r>
      <w:r w:rsidR="00FF4826" w:rsidRPr="00EA5B4F">
        <w:rPr>
          <w:rFonts w:ascii="Calibri" w:hAnsi="Calibri" w:cs="Calibri"/>
        </w:rPr>
        <w:t>p</w:t>
      </w:r>
      <w:r w:rsidR="000C45BB" w:rsidRPr="00EA5B4F">
        <w:rPr>
          <w:rFonts w:ascii="Calibri" w:hAnsi="Calibri" w:cs="Calibri"/>
        </w:rPr>
        <w:t>roof</w:t>
      </w:r>
      <w:r w:rsidRPr="00EA5B4F">
        <w:rPr>
          <w:rFonts w:ascii="Calibri" w:hAnsi="Calibri" w:cs="Calibri"/>
        </w:rPr>
        <w:t xml:space="preserve"> of concept (POC)</w:t>
      </w:r>
      <w:r w:rsidR="00A733AB" w:rsidRPr="00EA5B4F">
        <w:rPr>
          <w:rFonts w:ascii="Calibri" w:hAnsi="Calibri" w:cs="Calibri"/>
        </w:rPr>
        <w:t xml:space="preserve"> applications: </w:t>
      </w:r>
      <w:r w:rsidR="00CC4BD6" w:rsidRPr="00EA5B4F">
        <w:rPr>
          <w:rFonts w:ascii="Calibri" w:hAnsi="Calibri" w:cs="Calibri"/>
        </w:rPr>
        <w:t xml:space="preserve">Augmented Reality-2D, </w:t>
      </w:r>
      <w:r w:rsidR="00A733AB" w:rsidRPr="00EA5B4F">
        <w:rPr>
          <w:rFonts w:ascii="Calibri" w:hAnsi="Calibri" w:cs="Calibri"/>
        </w:rPr>
        <w:t>eChallan System, Mobile Device Management (Ranbaxy), Phone call Manager (Videocon)</w:t>
      </w:r>
      <w:r w:rsidR="00A22335" w:rsidRPr="00EA5B4F">
        <w:rPr>
          <w:rFonts w:ascii="Calibri" w:hAnsi="Calibri" w:cs="Calibri"/>
        </w:rPr>
        <w:t xml:space="preserve"> etc.</w:t>
      </w:r>
    </w:p>
    <w:p w:rsidR="00333943" w:rsidRDefault="00333943" w:rsidP="002A6662">
      <w:pPr>
        <w:tabs>
          <w:tab w:val="left" w:pos="2355"/>
        </w:tabs>
        <w:spacing w:line="360" w:lineRule="auto"/>
        <w:jc w:val="both"/>
        <w:rPr>
          <w:rFonts w:ascii="Calibri" w:hAnsi="Calibri" w:cs="Calibri"/>
          <w:b/>
          <w:bCs/>
          <w:sz w:val="26"/>
          <w:szCs w:val="26"/>
          <w:u w:val="single"/>
        </w:rPr>
      </w:pPr>
    </w:p>
    <w:p w:rsidR="003A04F5" w:rsidRDefault="003A04F5" w:rsidP="002A6662">
      <w:pPr>
        <w:tabs>
          <w:tab w:val="left" w:pos="2355"/>
        </w:tabs>
        <w:spacing w:line="360" w:lineRule="auto"/>
        <w:jc w:val="both"/>
        <w:rPr>
          <w:rFonts w:ascii="Calibri" w:hAnsi="Calibri" w:cs="Calibri"/>
          <w:b/>
          <w:bCs/>
          <w:sz w:val="26"/>
          <w:szCs w:val="26"/>
          <w:u w:val="single"/>
        </w:rPr>
      </w:pPr>
    </w:p>
    <w:p w:rsidR="002A6662" w:rsidRPr="00E926CA" w:rsidRDefault="002A6662" w:rsidP="002A6662">
      <w:pPr>
        <w:tabs>
          <w:tab w:val="left" w:pos="2355"/>
        </w:tabs>
        <w:spacing w:line="360" w:lineRule="auto"/>
        <w:jc w:val="both"/>
        <w:rPr>
          <w:rFonts w:ascii="Calibri" w:hAnsi="Calibri" w:cs="Calibri"/>
          <w:b/>
          <w:bCs/>
          <w:sz w:val="26"/>
          <w:szCs w:val="26"/>
        </w:rPr>
      </w:pPr>
      <w:r w:rsidRPr="00E926CA">
        <w:rPr>
          <w:rFonts w:ascii="Calibri" w:hAnsi="Calibri" w:cs="Calibri"/>
          <w:b/>
          <w:bCs/>
          <w:sz w:val="26"/>
          <w:szCs w:val="26"/>
        </w:rPr>
        <w:lastRenderedPageBreak/>
        <w:t>TECHNOLOGIES</w:t>
      </w:r>
    </w:p>
    <w:tbl>
      <w:tblPr>
        <w:tblW w:w="10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6180"/>
      </w:tblGrid>
      <w:tr w:rsidR="002A6662" w:rsidRPr="00D92578" w:rsidTr="00FB1E5B">
        <w:tc>
          <w:tcPr>
            <w:tcW w:w="3936" w:type="dxa"/>
            <w:shd w:val="clear" w:color="auto" w:fill="auto"/>
          </w:tcPr>
          <w:p w:rsidR="002A6662" w:rsidRPr="00403FF6" w:rsidRDefault="002A6662" w:rsidP="00403FF6">
            <w:pPr>
              <w:spacing w:line="276" w:lineRule="auto"/>
              <w:rPr>
                <w:rFonts w:ascii="Calibri" w:hAnsi="Calibri" w:cs="Calibri"/>
                <w:bCs/>
              </w:rPr>
            </w:pPr>
            <w:r w:rsidRPr="00403FF6">
              <w:rPr>
                <w:rFonts w:ascii="Calibri" w:hAnsi="Calibri" w:cs="Calibri"/>
                <w:bCs/>
              </w:rPr>
              <w:t>Mobile technologies</w:t>
            </w:r>
          </w:p>
        </w:tc>
        <w:tc>
          <w:tcPr>
            <w:tcW w:w="6180" w:type="dxa"/>
            <w:shd w:val="clear" w:color="auto" w:fill="BFBFBF"/>
            <w:vAlign w:val="center"/>
          </w:tcPr>
          <w:p w:rsidR="002A6662" w:rsidRPr="00403FF6" w:rsidRDefault="002A6662" w:rsidP="00403FF6">
            <w:pPr>
              <w:tabs>
                <w:tab w:val="left" w:pos="5055"/>
              </w:tabs>
              <w:spacing w:line="276" w:lineRule="auto"/>
              <w:rPr>
                <w:rFonts w:ascii="Calibri" w:hAnsi="Calibri" w:cs="Calibri"/>
                <w:bCs/>
              </w:rPr>
            </w:pPr>
            <w:r w:rsidRPr="00403FF6">
              <w:rPr>
                <w:rFonts w:ascii="Calibri" w:hAnsi="Calibri" w:cs="Calibri"/>
                <w:bCs/>
              </w:rPr>
              <w:t>Android, Augmented Reality, Vuforia framework, Min-3D framework, Android NDK</w:t>
            </w:r>
            <w:r w:rsidR="00094B65" w:rsidRPr="00403FF6">
              <w:rPr>
                <w:rFonts w:ascii="Calibri" w:hAnsi="Calibri" w:cs="Calibri"/>
                <w:bCs/>
              </w:rPr>
              <w:t>, OpenGL</w:t>
            </w:r>
          </w:p>
        </w:tc>
      </w:tr>
      <w:tr w:rsidR="002A6662" w:rsidRPr="00D92578" w:rsidTr="00FB1E5B">
        <w:tc>
          <w:tcPr>
            <w:tcW w:w="3936" w:type="dxa"/>
            <w:shd w:val="clear" w:color="auto" w:fill="auto"/>
          </w:tcPr>
          <w:p w:rsidR="002A6662" w:rsidRPr="00403FF6" w:rsidRDefault="002A6662" w:rsidP="00403FF6">
            <w:pPr>
              <w:spacing w:line="276" w:lineRule="auto"/>
              <w:rPr>
                <w:rFonts w:ascii="Calibri" w:hAnsi="Calibri" w:cs="Calibri"/>
                <w:bCs/>
              </w:rPr>
            </w:pPr>
            <w:r w:rsidRPr="00403FF6">
              <w:rPr>
                <w:rFonts w:ascii="Calibri" w:hAnsi="Calibri" w:cs="Calibri"/>
                <w:bCs/>
              </w:rPr>
              <w:t>Programming languages:</w:t>
            </w:r>
          </w:p>
        </w:tc>
        <w:tc>
          <w:tcPr>
            <w:tcW w:w="6180" w:type="dxa"/>
            <w:shd w:val="clear" w:color="auto" w:fill="BFBFBF"/>
          </w:tcPr>
          <w:p w:rsidR="002A6662" w:rsidRPr="00403FF6" w:rsidRDefault="002A6662" w:rsidP="00403FF6">
            <w:pPr>
              <w:tabs>
                <w:tab w:val="left" w:pos="5055"/>
              </w:tabs>
              <w:spacing w:line="276" w:lineRule="auto"/>
              <w:rPr>
                <w:rFonts w:ascii="Calibri" w:hAnsi="Calibri" w:cs="Calibri"/>
                <w:bCs/>
              </w:rPr>
            </w:pPr>
            <w:r w:rsidRPr="00403FF6">
              <w:rPr>
                <w:rFonts w:ascii="Calibri" w:hAnsi="Calibri" w:cs="Calibri"/>
                <w:bCs/>
              </w:rPr>
              <w:t>Core Java, Android Java, C++</w:t>
            </w:r>
          </w:p>
        </w:tc>
      </w:tr>
      <w:tr w:rsidR="002A6662" w:rsidRPr="00D92578" w:rsidTr="00FB1E5B">
        <w:tc>
          <w:tcPr>
            <w:tcW w:w="3936" w:type="dxa"/>
            <w:shd w:val="clear" w:color="auto" w:fill="auto"/>
          </w:tcPr>
          <w:p w:rsidR="002A6662" w:rsidRPr="00403FF6" w:rsidRDefault="002A6662" w:rsidP="00403FF6">
            <w:pPr>
              <w:spacing w:line="276" w:lineRule="auto"/>
              <w:rPr>
                <w:rFonts w:ascii="Calibri" w:hAnsi="Calibri" w:cs="Calibri"/>
                <w:bCs/>
              </w:rPr>
            </w:pPr>
            <w:r w:rsidRPr="00403FF6">
              <w:rPr>
                <w:rFonts w:ascii="Calibri" w:hAnsi="Calibri" w:cs="Calibri"/>
                <w:bCs/>
              </w:rPr>
              <w:t>Open Source Platform</w:t>
            </w:r>
          </w:p>
        </w:tc>
        <w:tc>
          <w:tcPr>
            <w:tcW w:w="6180" w:type="dxa"/>
            <w:shd w:val="clear" w:color="auto" w:fill="BFBFBF"/>
          </w:tcPr>
          <w:p w:rsidR="002A6662" w:rsidRPr="00403FF6" w:rsidRDefault="002A6662" w:rsidP="00403FF6">
            <w:pPr>
              <w:tabs>
                <w:tab w:val="left" w:pos="5055"/>
              </w:tabs>
              <w:spacing w:line="276" w:lineRule="auto"/>
              <w:rPr>
                <w:rFonts w:ascii="Calibri" w:hAnsi="Calibri" w:cs="Calibri"/>
                <w:bCs/>
              </w:rPr>
            </w:pPr>
            <w:r w:rsidRPr="00403FF6">
              <w:rPr>
                <w:rFonts w:ascii="Calibri" w:hAnsi="Calibri" w:cs="Calibri"/>
                <w:bCs/>
              </w:rPr>
              <w:t>Android</w:t>
            </w:r>
          </w:p>
        </w:tc>
      </w:tr>
      <w:tr w:rsidR="002A6662" w:rsidRPr="00D92578" w:rsidTr="00FB1E5B">
        <w:tc>
          <w:tcPr>
            <w:tcW w:w="3936" w:type="dxa"/>
            <w:shd w:val="clear" w:color="auto" w:fill="auto"/>
          </w:tcPr>
          <w:p w:rsidR="002A6662" w:rsidRPr="00403FF6" w:rsidRDefault="002A6662" w:rsidP="00403FF6">
            <w:pPr>
              <w:spacing w:line="276" w:lineRule="auto"/>
              <w:rPr>
                <w:rFonts w:ascii="Calibri" w:hAnsi="Calibri" w:cs="Calibri"/>
                <w:bCs/>
              </w:rPr>
            </w:pPr>
            <w:r w:rsidRPr="00403FF6">
              <w:rPr>
                <w:rFonts w:ascii="Calibri" w:hAnsi="Calibri" w:cs="Calibri"/>
                <w:bCs/>
              </w:rPr>
              <w:t>Database technologies</w:t>
            </w:r>
          </w:p>
        </w:tc>
        <w:tc>
          <w:tcPr>
            <w:tcW w:w="6180" w:type="dxa"/>
            <w:shd w:val="clear" w:color="auto" w:fill="BFBFBF"/>
          </w:tcPr>
          <w:p w:rsidR="002A6662" w:rsidRPr="00403FF6" w:rsidRDefault="002A6662" w:rsidP="00403FF6">
            <w:pPr>
              <w:tabs>
                <w:tab w:val="left" w:pos="5055"/>
              </w:tabs>
              <w:spacing w:line="276" w:lineRule="auto"/>
              <w:rPr>
                <w:rFonts w:ascii="Calibri" w:hAnsi="Calibri" w:cs="Calibri"/>
                <w:bCs/>
              </w:rPr>
            </w:pPr>
            <w:r w:rsidRPr="00403FF6">
              <w:rPr>
                <w:rFonts w:ascii="Calibri" w:hAnsi="Calibri" w:cs="Calibri"/>
                <w:bCs/>
              </w:rPr>
              <w:t>SQLite, MySQL</w:t>
            </w:r>
          </w:p>
        </w:tc>
      </w:tr>
      <w:tr w:rsidR="002A6662" w:rsidRPr="00D92578" w:rsidTr="00FB1E5B">
        <w:tc>
          <w:tcPr>
            <w:tcW w:w="3936" w:type="dxa"/>
            <w:shd w:val="clear" w:color="auto" w:fill="auto"/>
          </w:tcPr>
          <w:p w:rsidR="002A6662" w:rsidRPr="00403FF6" w:rsidRDefault="002A6662" w:rsidP="00403FF6">
            <w:pPr>
              <w:spacing w:line="276" w:lineRule="auto"/>
              <w:rPr>
                <w:rFonts w:ascii="Calibri" w:hAnsi="Calibri" w:cs="Calibri"/>
                <w:bCs/>
              </w:rPr>
            </w:pPr>
            <w:r w:rsidRPr="00403FF6">
              <w:rPr>
                <w:rFonts w:ascii="Calibri" w:hAnsi="Calibri" w:cs="Calibri"/>
                <w:bCs/>
              </w:rPr>
              <w:t>Web Technologies:</w:t>
            </w:r>
          </w:p>
        </w:tc>
        <w:tc>
          <w:tcPr>
            <w:tcW w:w="6180" w:type="dxa"/>
            <w:shd w:val="clear" w:color="auto" w:fill="BFBFBF"/>
          </w:tcPr>
          <w:p w:rsidR="002A6662" w:rsidRPr="00403FF6" w:rsidRDefault="002A6662" w:rsidP="00403FF6">
            <w:pPr>
              <w:spacing w:line="276" w:lineRule="auto"/>
              <w:rPr>
                <w:rFonts w:ascii="Calibri" w:hAnsi="Calibri" w:cs="Calibri"/>
                <w:bCs/>
              </w:rPr>
            </w:pPr>
            <w:r w:rsidRPr="00403FF6">
              <w:rPr>
                <w:rFonts w:ascii="Calibri" w:hAnsi="Calibri" w:cs="Calibri"/>
                <w:bCs/>
              </w:rPr>
              <w:t>Sencha-Touch 2.1, JavaScript, Html,  CSS</w:t>
            </w:r>
          </w:p>
        </w:tc>
      </w:tr>
      <w:tr w:rsidR="002A6662" w:rsidRPr="00D92578" w:rsidTr="00FB1E5B">
        <w:tc>
          <w:tcPr>
            <w:tcW w:w="3936" w:type="dxa"/>
            <w:shd w:val="clear" w:color="auto" w:fill="auto"/>
          </w:tcPr>
          <w:p w:rsidR="002A6662" w:rsidRPr="00403FF6" w:rsidRDefault="002A6662" w:rsidP="00403FF6">
            <w:pPr>
              <w:spacing w:line="276" w:lineRule="auto"/>
              <w:rPr>
                <w:rFonts w:ascii="Calibri" w:hAnsi="Calibri" w:cs="Calibri"/>
                <w:bCs/>
              </w:rPr>
            </w:pPr>
            <w:r w:rsidRPr="00403FF6">
              <w:rPr>
                <w:rFonts w:ascii="Calibri" w:hAnsi="Calibri" w:cs="Calibri"/>
                <w:bCs/>
              </w:rPr>
              <w:t>Software Known:</w:t>
            </w:r>
          </w:p>
        </w:tc>
        <w:tc>
          <w:tcPr>
            <w:tcW w:w="6180" w:type="dxa"/>
            <w:shd w:val="clear" w:color="auto" w:fill="BFBFBF"/>
          </w:tcPr>
          <w:p w:rsidR="002A6662" w:rsidRPr="00403FF6" w:rsidRDefault="002A6662" w:rsidP="00403FF6">
            <w:pPr>
              <w:spacing w:line="276" w:lineRule="auto"/>
              <w:rPr>
                <w:rFonts w:ascii="Calibri" w:hAnsi="Calibri" w:cs="Calibri"/>
                <w:bCs/>
              </w:rPr>
            </w:pPr>
            <w:r w:rsidRPr="00403FF6">
              <w:rPr>
                <w:rFonts w:ascii="Calibri" w:hAnsi="Calibri" w:cs="Calibri"/>
                <w:bCs/>
              </w:rPr>
              <w:t>Eclipse (IDE), Cygwin , Android Studio</w:t>
            </w:r>
          </w:p>
        </w:tc>
      </w:tr>
    </w:tbl>
    <w:p w:rsidR="00640F0C" w:rsidRDefault="00640F0C">
      <w:pPr>
        <w:spacing w:line="360" w:lineRule="auto"/>
        <w:jc w:val="both"/>
        <w:rPr>
          <w:rFonts w:ascii="Calibri" w:hAnsi="Calibri" w:cs="Calibri"/>
          <w:b/>
          <w:bCs/>
          <w:sz w:val="26"/>
          <w:szCs w:val="26"/>
        </w:rPr>
      </w:pPr>
    </w:p>
    <w:p w:rsidR="00010BA3" w:rsidRPr="00E926CA" w:rsidRDefault="004F136E">
      <w:pPr>
        <w:spacing w:line="360" w:lineRule="auto"/>
        <w:jc w:val="both"/>
        <w:rPr>
          <w:rFonts w:ascii="Calibri" w:hAnsi="Calibri" w:cs="Calibri"/>
          <w:bCs/>
          <w:sz w:val="26"/>
          <w:szCs w:val="26"/>
        </w:rPr>
      </w:pPr>
      <w:r w:rsidRPr="00E926CA">
        <w:rPr>
          <w:rFonts w:ascii="Calibri" w:hAnsi="Calibri" w:cs="Calibri"/>
          <w:b/>
          <w:bCs/>
          <w:sz w:val="26"/>
          <w:szCs w:val="26"/>
        </w:rPr>
        <w:t>EDUCATIONAL QUALIFICATION</w:t>
      </w:r>
    </w:p>
    <w:tbl>
      <w:tblPr>
        <w:tblW w:w="0" w:type="auto"/>
        <w:tblInd w:w="108" w:type="dxa"/>
        <w:tblLook w:val="0000"/>
      </w:tblPr>
      <w:tblGrid>
        <w:gridCol w:w="2400"/>
        <w:gridCol w:w="2703"/>
        <w:gridCol w:w="1767"/>
        <w:gridCol w:w="2115"/>
      </w:tblGrid>
      <w:tr w:rsidR="00010BA3" w:rsidRPr="00D92578" w:rsidTr="007E2EE7">
        <w:tc>
          <w:tcPr>
            <w:tcW w:w="2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D92578" w:rsidRDefault="00010BA3" w:rsidP="00A0042B">
            <w:pPr>
              <w:jc w:val="center"/>
              <w:rPr>
                <w:rFonts w:ascii="Calibri" w:hAnsi="Calibri" w:cs="Calibri"/>
                <w:sz w:val="26"/>
                <w:szCs w:val="26"/>
              </w:rPr>
            </w:pPr>
            <w:r w:rsidRPr="00D92578">
              <w:rPr>
                <w:rFonts w:ascii="Calibri" w:hAnsi="Calibri" w:cs="Calibri"/>
                <w:b/>
                <w:bCs/>
                <w:sz w:val="26"/>
                <w:szCs w:val="26"/>
              </w:rPr>
              <w:t>Course</w:t>
            </w:r>
          </w:p>
        </w:tc>
        <w:tc>
          <w:tcPr>
            <w:tcW w:w="27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D92578" w:rsidRDefault="00010BA3" w:rsidP="00A0042B">
            <w:pPr>
              <w:jc w:val="center"/>
              <w:rPr>
                <w:rFonts w:ascii="Calibri" w:hAnsi="Calibri" w:cs="Calibri"/>
                <w:sz w:val="26"/>
                <w:szCs w:val="26"/>
              </w:rPr>
            </w:pPr>
            <w:r w:rsidRPr="00D92578">
              <w:rPr>
                <w:rFonts w:ascii="Calibri" w:hAnsi="Calibri" w:cs="Calibri"/>
                <w:b/>
                <w:bCs/>
                <w:sz w:val="26"/>
                <w:szCs w:val="26"/>
              </w:rPr>
              <w:t>University/Board</w:t>
            </w:r>
          </w:p>
        </w:tc>
        <w:tc>
          <w:tcPr>
            <w:tcW w:w="17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D92578" w:rsidRDefault="00010BA3" w:rsidP="00A0042B">
            <w:pPr>
              <w:jc w:val="center"/>
              <w:rPr>
                <w:rFonts w:ascii="Calibri" w:hAnsi="Calibri" w:cs="Calibri"/>
                <w:sz w:val="26"/>
                <w:szCs w:val="26"/>
              </w:rPr>
            </w:pPr>
            <w:r w:rsidRPr="00D92578">
              <w:rPr>
                <w:rFonts w:ascii="Calibri" w:hAnsi="Calibri" w:cs="Calibri"/>
                <w:b/>
                <w:bCs/>
                <w:sz w:val="26"/>
                <w:szCs w:val="26"/>
              </w:rPr>
              <w:t>Year</w:t>
            </w:r>
          </w:p>
        </w:tc>
        <w:tc>
          <w:tcPr>
            <w:tcW w:w="211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D92578" w:rsidRDefault="00010BA3" w:rsidP="00A0042B">
            <w:pPr>
              <w:jc w:val="center"/>
              <w:rPr>
                <w:rFonts w:ascii="Calibri" w:hAnsi="Calibri" w:cs="Calibri"/>
                <w:sz w:val="26"/>
                <w:szCs w:val="26"/>
              </w:rPr>
            </w:pPr>
            <w:r w:rsidRPr="00D92578">
              <w:rPr>
                <w:rFonts w:ascii="Calibri" w:hAnsi="Calibri" w:cs="Calibri"/>
                <w:b/>
                <w:bCs/>
                <w:sz w:val="26"/>
                <w:szCs w:val="26"/>
              </w:rPr>
              <w:t>Performance</w:t>
            </w:r>
          </w:p>
        </w:tc>
      </w:tr>
      <w:tr w:rsidR="00010BA3" w:rsidRPr="00D92578" w:rsidTr="007E2EE7">
        <w:tc>
          <w:tcPr>
            <w:tcW w:w="2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10BA3" w:rsidRPr="00B87E4C" w:rsidRDefault="00010BA3" w:rsidP="00414135">
            <w:pPr>
              <w:jc w:val="center"/>
              <w:rPr>
                <w:rFonts w:ascii="Calibri" w:hAnsi="Calibri" w:cs="Calibri"/>
              </w:rPr>
            </w:pPr>
            <w:r w:rsidRPr="00B87E4C">
              <w:rPr>
                <w:rFonts w:ascii="Calibri" w:hAnsi="Calibri" w:cs="Calibri"/>
              </w:rPr>
              <w:t>B.Tech</w:t>
            </w:r>
            <w:r w:rsidR="00800DF7">
              <w:rPr>
                <w:rFonts w:ascii="Calibri" w:hAnsi="Calibri" w:cs="Calibri"/>
              </w:rPr>
              <w:t xml:space="preserve"> </w:t>
            </w:r>
            <w:r w:rsidRPr="00B87E4C">
              <w:rPr>
                <w:rFonts w:ascii="Calibri" w:hAnsi="Calibri" w:cs="Calibri"/>
              </w:rPr>
              <w:t>(CSE)</w:t>
            </w:r>
          </w:p>
        </w:tc>
        <w:tc>
          <w:tcPr>
            <w:tcW w:w="27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Amity University,</w:t>
            </w:r>
          </w:p>
          <w:p w:rsidR="00010BA3" w:rsidRPr="00B87E4C" w:rsidRDefault="00010BA3" w:rsidP="00414135">
            <w:pPr>
              <w:jc w:val="center"/>
              <w:rPr>
                <w:rFonts w:ascii="Calibri" w:hAnsi="Calibri" w:cs="Calibri"/>
              </w:rPr>
            </w:pPr>
            <w:r w:rsidRPr="00B87E4C">
              <w:rPr>
                <w:rFonts w:ascii="Calibri" w:hAnsi="Calibri" w:cs="Calibri"/>
              </w:rPr>
              <w:t>Noida, U.P</w:t>
            </w:r>
          </w:p>
        </w:tc>
        <w:tc>
          <w:tcPr>
            <w:tcW w:w="17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10BA3" w:rsidRPr="00B87E4C" w:rsidRDefault="00585CE2" w:rsidP="00414135">
            <w:pPr>
              <w:jc w:val="center"/>
              <w:rPr>
                <w:rFonts w:ascii="Calibri" w:hAnsi="Calibri" w:cs="Calibri"/>
              </w:rPr>
            </w:pPr>
            <w:r w:rsidRPr="00B87E4C">
              <w:rPr>
                <w:rFonts w:ascii="Calibri" w:hAnsi="Calibri" w:cs="Calibri"/>
              </w:rPr>
              <w:t xml:space="preserve">2007 - </w:t>
            </w:r>
            <w:r w:rsidR="00010BA3" w:rsidRPr="00B87E4C">
              <w:rPr>
                <w:rFonts w:ascii="Calibri" w:hAnsi="Calibri" w:cs="Calibri"/>
              </w:rPr>
              <w:t>2011</w:t>
            </w:r>
          </w:p>
        </w:tc>
        <w:tc>
          <w:tcPr>
            <w:tcW w:w="211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010BA3" w:rsidRPr="00B87E4C" w:rsidRDefault="00010BA3" w:rsidP="00414135">
            <w:pPr>
              <w:jc w:val="center"/>
              <w:rPr>
                <w:rFonts w:ascii="Calibri" w:hAnsi="Calibri" w:cs="Calibri"/>
              </w:rPr>
            </w:pPr>
            <w:r w:rsidRPr="00B87E4C">
              <w:rPr>
                <w:rFonts w:ascii="Calibri" w:hAnsi="Calibri" w:cs="Calibri"/>
              </w:rPr>
              <w:t xml:space="preserve">CGPA </w:t>
            </w:r>
            <w:r w:rsidR="000C0D44" w:rsidRPr="00B87E4C">
              <w:rPr>
                <w:rFonts w:ascii="Calibri" w:hAnsi="Calibri" w:cs="Calibri"/>
              </w:rPr>
              <w:t>- 6.60</w:t>
            </w:r>
          </w:p>
        </w:tc>
      </w:tr>
      <w:tr w:rsidR="00010BA3" w:rsidRPr="00D92578" w:rsidTr="007E2EE7">
        <w:tc>
          <w:tcPr>
            <w:tcW w:w="2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Class XII</w:t>
            </w:r>
          </w:p>
        </w:tc>
        <w:tc>
          <w:tcPr>
            <w:tcW w:w="27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C.B.S.E.</w:t>
            </w:r>
          </w:p>
        </w:tc>
        <w:tc>
          <w:tcPr>
            <w:tcW w:w="17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2007</w:t>
            </w:r>
          </w:p>
        </w:tc>
        <w:tc>
          <w:tcPr>
            <w:tcW w:w="211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73%</w:t>
            </w:r>
          </w:p>
        </w:tc>
      </w:tr>
      <w:tr w:rsidR="00010BA3" w:rsidRPr="00D92578" w:rsidTr="007E2EE7">
        <w:tc>
          <w:tcPr>
            <w:tcW w:w="2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Class X</w:t>
            </w:r>
          </w:p>
        </w:tc>
        <w:tc>
          <w:tcPr>
            <w:tcW w:w="27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C.B.S.E.</w:t>
            </w:r>
          </w:p>
        </w:tc>
        <w:tc>
          <w:tcPr>
            <w:tcW w:w="17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2005</w:t>
            </w:r>
          </w:p>
        </w:tc>
        <w:tc>
          <w:tcPr>
            <w:tcW w:w="211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10BA3" w:rsidRPr="00B87E4C" w:rsidRDefault="00010BA3" w:rsidP="00414135">
            <w:pPr>
              <w:jc w:val="center"/>
              <w:rPr>
                <w:rFonts w:ascii="Calibri" w:hAnsi="Calibri" w:cs="Calibri"/>
              </w:rPr>
            </w:pPr>
            <w:r w:rsidRPr="00B87E4C">
              <w:rPr>
                <w:rFonts w:ascii="Calibri" w:hAnsi="Calibri" w:cs="Calibri"/>
              </w:rPr>
              <w:t>72%</w:t>
            </w:r>
          </w:p>
        </w:tc>
      </w:tr>
    </w:tbl>
    <w:p w:rsidR="00147130" w:rsidRDefault="00147130">
      <w:pPr>
        <w:spacing w:line="276" w:lineRule="auto"/>
        <w:jc w:val="both"/>
        <w:rPr>
          <w:rFonts w:ascii="Calibri" w:hAnsi="Calibri" w:cs="Calibri"/>
          <w:b/>
          <w:bCs/>
          <w:sz w:val="32"/>
          <w:szCs w:val="32"/>
          <w:u w:val="single"/>
        </w:rPr>
      </w:pPr>
    </w:p>
    <w:p w:rsidR="00010BA3" w:rsidRPr="00E926CA" w:rsidRDefault="0029691F">
      <w:pPr>
        <w:spacing w:after="200"/>
        <w:jc w:val="both"/>
        <w:rPr>
          <w:rFonts w:ascii="Calibri" w:hAnsi="Calibri" w:cs="Calibri"/>
          <w:b/>
          <w:bCs/>
          <w:sz w:val="26"/>
          <w:szCs w:val="26"/>
        </w:rPr>
      </w:pPr>
      <w:r w:rsidRPr="00E926CA">
        <w:rPr>
          <w:rFonts w:ascii="Calibri" w:hAnsi="Calibri" w:cs="Calibri"/>
          <w:b/>
          <w:bCs/>
          <w:sz w:val="26"/>
          <w:szCs w:val="26"/>
        </w:rPr>
        <w:t>PERSON</w:t>
      </w:r>
      <w:r w:rsidR="00D630ED" w:rsidRPr="00E926CA">
        <w:rPr>
          <w:rFonts w:ascii="Calibri" w:hAnsi="Calibri" w:cs="Calibri"/>
          <w:b/>
          <w:bCs/>
          <w:sz w:val="26"/>
          <w:szCs w:val="26"/>
        </w:rPr>
        <w:t>A</w:t>
      </w:r>
      <w:r w:rsidRPr="00E926CA">
        <w:rPr>
          <w:rFonts w:ascii="Calibri" w:hAnsi="Calibri" w:cs="Calibri"/>
          <w:b/>
          <w:bCs/>
          <w:sz w:val="26"/>
          <w:szCs w:val="26"/>
        </w:rPr>
        <w:t>L DETAILS</w:t>
      </w:r>
    </w:p>
    <w:p w:rsidR="00010BA3" w:rsidRPr="006F018C" w:rsidRDefault="00010BA3" w:rsidP="00DD395B">
      <w:pPr>
        <w:spacing w:line="276" w:lineRule="auto"/>
        <w:jc w:val="both"/>
        <w:rPr>
          <w:rFonts w:ascii="Calibri" w:hAnsi="Calibri" w:cs="Calibri"/>
        </w:rPr>
      </w:pPr>
      <w:r w:rsidRPr="006F018C">
        <w:rPr>
          <w:rFonts w:ascii="Calibri" w:hAnsi="Calibri" w:cs="Calibri"/>
        </w:rPr>
        <w:t>Father’s name</w:t>
      </w:r>
      <w:r w:rsidR="00CD1242" w:rsidRPr="006F018C">
        <w:rPr>
          <w:rFonts w:ascii="Calibri" w:hAnsi="Calibri" w:cs="Calibri"/>
        </w:rPr>
        <w:t>:</w:t>
      </w:r>
      <w:r w:rsidR="00CD1242" w:rsidRPr="006F018C">
        <w:rPr>
          <w:rFonts w:ascii="Calibri" w:hAnsi="Calibri" w:cs="Calibri"/>
        </w:rPr>
        <w:tab/>
      </w:r>
      <w:r w:rsidRPr="006F018C">
        <w:rPr>
          <w:rFonts w:ascii="Calibri" w:hAnsi="Calibri" w:cs="Calibri"/>
        </w:rPr>
        <w:t>Sh. Sanjeev Kumar Jain</w:t>
      </w:r>
    </w:p>
    <w:p w:rsidR="00010BA3" w:rsidRPr="006F018C" w:rsidRDefault="00010BA3" w:rsidP="00DD395B">
      <w:pPr>
        <w:spacing w:line="276" w:lineRule="auto"/>
        <w:jc w:val="both"/>
        <w:rPr>
          <w:rFonts w:ascii="Calibri" w:hAnsi="Calibri" w:cs="Calibri"/>
        </w:rPr>
      </w:pPr>
      <w:r w:rsidRPr="006F018C">
        <w:rPr>
          <w:rFonts w:ascii="Calibri" w:hAnsi="Calibri" w:cs="Calibri"/>
        </w:rPr>
        <w:t>Date of Birth</w:t>
      </w:r>
      <w:r w:rsidR="00CD1242" w:rsidRPr="006F018C">
        <w:rPr>
          <w:rFonts w:ascii="Calibri" w:hAnsi="Calibri" w:cs="Calibri"/>
        </w:rPr>
        <w:t>:</w:t>
      </w:r>
      <w:r w:rsidRPr="006F018C">
        <w:rPr>
          <w:rFonts w:ascii="Calibri" w:hAnsi="Calibri" w:cs="Calibri"/>
        </w:rPr>
        <w:tab/>
      </w:r>
      <w:r w:rsidR="00F63356" w:rsidRPr="006F018C">
        <w:rPr>
          <w:rFonts w:ascii="Calibri" w:hAnsi="Calibri" w:cs="Calibri"/>
        </w:rPr>
        <w:tab/>
      </w:r>
      <w:r w:rsidRPr="006F018C">
        <w:rPr>
          <w:rFonts w:ascii="Calibri" w:hAnsi="Calibri" w:cs="Calibri"/>
        </w:rPr>
        <w:t>January 11, 1</w:t>
      </w:r>
      <w:r w:rsidR="00042538" w:rsidRPr="006F018C">
        <w:rPr>
          <w:rFonts w:ascii="Calibri" w:hAnsi="Calibri" w:cs="Calibri"/>
        </w:rPr>
        <w:t>990</w:t>
      </w:r>
    </w:p>
    <w:p w:rsidR="00010BA3" w:rsidRPr="006F018C" w:rsidRDefault="00042538" w:rsidP="00DD395B">
      <w:pPr>
        <w:tabs>
          <w:tab w:val="left" w:pos="720"/>
          <w:tab w:val="left" w:pos="1440"/>
          <w:tab w:val="left" w:pos="2160"/>
          <w:tab w:val="left" w:pos="2880"/>
          <w:tab w:val="left" w:pos="3600"/>
          <w:tab w:val="left" w:pos="6300"/>
        </w:tabs>
        <w:spacing w:line="276" w:lineRule="auto"/>
        <w:jc w:val="both"/>
        <w:rPr>
          <w:rFonts w:ascii="Calibri" w:hAnsi="Calibri" w:cs="Calibri"/>
        </w:rPr>
      </w:pPr>
      <w:r w:rsidRPr="006F018C">
        <w:rPr>
          <w:rFonts w:ascii="Calibri" w:hAnsi="Calibri" w:cs="Calibri"/>
        </w:rPr>
        <w:t>Gender</w:t>
      </w:r>
      <w:r w:rsidR="00CD1242" w:rsidRPr="006F018C">
        <w:rPr>
          <w:rFonts w:ascii="Calibri" w:hAnsi="Calibri" w:cs="Calibri"/>
        </w:rPr>
        <w:t>:</w:t>
      </w:r>
      <w:r w:rsidRPr="006F018C">
        <w:rPr>
          <w:rFonts w:ascii="Calibri" w:hAnsi="Calibri" w:cs="Calibri"/>
        </w:rPr>
        <w:tab/>
      </w:r>
      <w:r w:rsidRPr="006F018C">
        <w:rPr>
          <w:rFonts w:ascii="Calibri" w:hAnsi="Calibri" w:cs="Calibri"/>
        </w:rPr>
        <w:tab/>
        <w:t>Male</w:t>
      </w:r>
      <w:r w:rsidR="008A3133" w:rsidRPr="006F018C">
        <w:rPr>
          <w:rFonts w:ascii="Calibri" w:hAnsi="Calibri" w:cs="Calibri"/>
        </w:rPr>
        <w:tab/>
      </w:r>
    </w:p>
    <w:p w:rsidR="007B5D0A" w:rsidRPr="006F018C" w:rsidRDefault="00042538" w:rsidP="00DD395B">
      <w:pPr>
        <w:spacing w:line="276" w:lineRule="auto"/>
        <w:jc w:val="both"/>
        <w:rPr>
          <w:rFonts w:ascii="Calibri" w:hAnsi="Calibri" w:cs="Calibri"/>
        </w:rPr>
      </w:pPr>
      <w:r w:rsidRPr="006F018C">
        <w:rPr>
          <w:rFonts w:ascii="Calibri" w:hAnsi="Calibri" w:cs="Calibri"/>
        </w:rPr>
        <w:t>Marital status</w:t>
      </w:r>
      <w:r w:rsidR="00CD1242" w:rsidRPr="006F018C">
        <w:rPr>
          <w:rFonts w:ascii="Calibri" w:hAnsi="Calibri" w:cs="Calibri"/>
        </w:rPr>
        <w:t>:</w:t>
      </w:r>
      <w:r w:rsidRPr="006F018C">
        <w:rPr>
          <w:rFonts w:ascii="Calibri" w:hAnsi="Calibri" w:cs="Calibri"/>
        </w:rPr>
        <w:tab/>
      </w:r>
      <w:r w:rsidR="00842189">
        <w:rPr>
          <w:rFonts w:ascii="Calibri" w:hAnsi="Calibri" w:cs="Calibri"/>
        </w:rPr>
        <w:tab/>
      </w:r>
      <w:r w:rsidRPr="006F018C">
        <w:rPr>
          <w:rFonts w:ascii="Calibri" w:hAnsi="Calibri" w:cs="Calibri"/>
        </w:rPr>
        <w:t>Single</w:t>
      </w:r>
    </w:p>
    <w:p w:rsidR="000863F6" w:rsidRPr="006F018C" w:rsidRDefault="000863F6" w:rsidP="00DD395B">
      <w:pPr>
        <w:spacing w:line="276" w:lineRule="auto"/>
        <w:jc w:val="both"/>
        <w:rPr>
          <w:rFonts w:ascii="Calibri" w:hAnsi="Calibri" w:cs="Calibri"/>
        </w:rPr>
      </w:pPr>
      <w:r w:rsidRPr="006F018C">
        <w:rPr>
          <w:rFonts w:ascii="Calibri" w:hAnsi="Calibri" w:cs="Calibri"/>
        </w:rPr>
        <w:t>State</w:t>
      </w:r>
      <w:r w:rsidR="00CD1242" w:rsidRPr="006F018C">
        <w:rPr>
          <w:rFonts w:ascii="Calibri" w:hAnsi="Calibri" w:cs="Calibri"/>
        </w:rPr>
        <w:t>:</w:t>
      </w:r>
      <w:r w:rsidRPr="006F018C">
        <w:rPr>
          <w:rFonts w:ascii="Calibri" w:hAnsi="Calibri" w:cs="Calibri"/>
        </w:rPr>
        <w:tab/>
      </w:r>
      <w:r w:rsidRPr="006F018C">
        <w:rPr>
          <w:rFonts w:ascii="Calibri" w:hAnsi="Calibri" w:cs="Calibri"/>
        </w:rPr>
        <w:tab/>
      </w:r>
      <w:r w:rsidRPr="006F018C">
        <w:rPr>
          <w:rFonts w:ascii="Calibri" w:hAnsi="Calibri" w:cs="Calibri"/>
        </w:rPr>
        <w:tab/>
        <w:t>Delhi</w:t>
      </w:r>
    </w:p>
    <w:p w:rsidR="00420E35" w:rsidRPr="006F018C" w:rsidRDefault="00420E35" w:rsidP="00DD395B">
      <w:pPr>
        <w:spacing w:line="276" w:lineRule="auto"/>
        <w:jc w:val="both"/>
        <w:rPr>
          <w:rFonts w:ascii="Calibri" w:hAnsi="Calibri" w:cs="Calibri"/>
        </w:rPr>
      </w:pPr>
      <w:r w:rsidRPr="006F018C">
        <w:rPr>
          <w:rFonts w:ascii="Calibri" w:hAnsi="Calibri" w:cs="Calibri"/>
        </w:rPr>
        <w:t>Nationality:</w:t>
      </w:r>
      <w:r w:rsidRPr="006F018C">
        <w:rPr>
          <w:rFonts w:ascii="Calibri" w:hAnsi="Calibri" w:cs="Calibri"/>
        </w:rPr>
        <w:tab/>
      </w:r>
      <w:r w:rsidRPr="006F018C">
        <w:rPr>
          <w:rFonts w:ascii="Calibri" w:hAnsi="Calibri" w:cs="Calibri"/>
        </w:rPr>
        <w:tab/>
        <w:t>Indian</w:t>
      </w:r>
    </w:p>
    <w:p w:rsidR="00E86CFA" w:rsidRPr="006F018C" w:rsidRDefault="00010BA3" w:rsidP="00DD395B">
      <w:pPr>
        <w:spacing w:line="276" w:lineRule="auto"/>
        <w:jc w:val="both"/>
        <w:rPr>
          <w:rFonts w:ascii="Calibri" w:hAnsi="Calibri" w:cs="Calibri"/>
        </w:rPr>
      </w:pPr>
      <w:r w:rsidRPr="006F018C">
        <w:rPr>
          <w:rFonts w:ascii="Calibri" w:hAnsi="Calibri" w:cs="Calibri"/>
        </w:rPr>
        <w:t>Hobbies</w:t>
      </w:r>
      <w:r w:rsidR="00CD1242" w:rsidRPr="006F018C">
        <w:rPr>
          <w:rFonts w:ascii="Calibri" w:hAnsi="Calibri" w:cs="Calibri"/>
        </w:rPr>
        <w:t>:</w:t>
      </w:r>
      <w:r w:rsidRPr="006F018C">
        <w:rPr>
          <w:rFonts w:ascii="Calibri" w:hAnsi="Calibri" w:cs="Calibri"/>
        </w:rPr>
        <w:tab/>
      </w:r>
      <w:r w:rsidRPr="006F018C">
        <w:rPr>
          <w:rFonts w:ascii="Calibri" w:hAnsi="Calibri" w:cs="Calibri"/>
        </w:rPr>
        <w:tab/>
        <w:t xml:space="preserve">Guitar, </w:t>
      </w:r>
      <w:r w:rsidR="00E77731" w:rsidRPr="006F018C">
        <w:rPr>
          <w:rFonts w:ascii="Calibri" w:hAnsi="Calibri" w:cs="Calibri"/>
        </w:rPr>
        <w:t>Singing,</w:t>
      </w:r>
      <w:r w:rsidR="00202A76" w:rsidRPr="006F018C">
        <w:rPr>
          <w:rFonts w:ascii="Calibri" w:hAnsi="Calibri" w:cs="Calibri"/>
        </w:rPr>
        <w:t xml:space="preserve"> Swimming,</w:t>
      </w:r>
      <w:r w:rsidR="00BC581A" w:rsidRPr="006F018C">
        <w:rPr>
          <w:rFonts w:ascii="Calibri" w:hAnsi="Calibri" w:cs="Calibri"/>
        </w:rPr>
        <w:t>D</w:t>
      </w:r>
      <w:r w:rsidR="001E564D" w:rsidRPr="006F018C">
        <w:rPr>
          <w:rFonts w:ascii="Calibri" w:hAnsi="Calibri" w:cs="Calibri"/>
        </w:rPr>
        <w:t xml:space="preserve">riving, </w:t>
      </w:r>
      <w:r w:rsidR="00BC581A" w:rsidRPr="006F018C">
        <w:rPr>
          <w:rFonts w:ascii="Calibri" w:hAnsi="Calibri" w:cs="Calibri"/>
        </w:rPr>
        <w:t>S</w:t>
      </w:r>
      <w:r w:rsidR="00AC6264" w:rsidRPr="006F018C">
        <w:rPr>
          <w:rFonts w:ascii="Calibri" w:hAnsi="Calibri" w:cs="Calibri"/>
        </w:rPr>
        <w:t>urfing Internet</w:t>
      </w:r>
    </w:p>
    <w:p w:rsidR="00E86CFA" w:rsidRDefault="00E86CFA">
      <w:pPr>
        <w:spacing w:after="200"/>
        <w:jc w:val="both"/>
        <w:rPr>
          <w:rFonts w:ascii="Calibri" w:hAnsi="Calibri" w:cs="Calibri"/>
          <w:sz w:val="26"/>
          <w:szCs w:val="26"/>
        </w:rPr>
      </w:pPr>
    </w:p>
    <w:p w:rsidR="00033916" w:rsidRPr="00D92578" w:rsidRDefault="00033916">
      <w:pPr>
        <w:spacing w:after="200"/>
        <w:jc w:val="both"/>
        <w:rPr>
          <w:rFonts w:ascii="Calibri" w:hAnsi="Calibri" w:cs="Calibri"/>
          <w:sz w:val="26"/>
          <w:szCs w:val="26"/>
        </w:rPr>
      </w:pPr>
    </w:p>
    <w:p w:rsidR="00010BA3" w:rsidRPr="001E132D" w:rsidRDefault="00010BA3">
      <w:pPr>
        <w:spacing w:after="200"/>
        <w:jc w:val="both"/>
        <w:rPr>
          <w:b/>
          <w:bCs/>
          <w:sz w:val="28"/>
          <w:szCs w:val="28"/>
        </w:rPr>
      </w:pPr>
      <w:r w:rsidRPr="00D92578">
        <w:rPr>
          <w:rFonts w:ascii="Calibri" w:hAnsi="Calibri" w:cs="Calibri"/>
          <w:b/>
          <w:bCs/>
          <w:sz w:val="28"/>
          <w:szCs w:val="28"/>
        </w:rPr>
        <w:t>AAKASH JAIN</w:t>
      </w:r>
      <w:r w:rsidRPr="00D92578">
        <w:rPr>
          <w:rFonts w:ascii="Calibri" w:hAnsi="Calibri" w:cs="Calibri"/>
          <w:b/>
          <w:bCs/>
          <w:sz w:val="28"/>
          <w:szCs w:val="28"/>
        </w:rPr>
        <w:tab/>
      </w:r>
      <w:r w:rsidRPr="00D92578">
        <w:rPr>
          <w:rFonts w:ascii="Calibri" w:hAnsi="Calibri" w:cs="Calibri"/>
          <w:b/>
          <w:bCs/>
          <w:sz w:val="28"/>
          <w:szCs w:val="28"/>
        </w:rPr>
        <w:tab/>
      </w:r>
      <w:r w:rsidRPr="00D92578">
        <w:rPr>
          <w:rFonts w:ascii="Calibri" w:hAnsi="Calibri" w:cs="Calibri"/>
          <w:b/>
          <w:bCs/>
          <w:sz w:val="28"/>
          <w:szCs w:val="28"/>
        </w:rPr>
        <w:tab/>
      </w:r>
      <w:r w:rsidRPr="00D92578">
        <w:rPr>
          <w:rFonts w:ascii="Calibri" w:hAnsi="Calibri" w:cs="Calibri"/>
          <w:b/>
          <w:bCs/>
          <w:sz w:val="28"/>
          <w:szCs w:val="28"/>
        </w:rPr>
        <w:tab/>
      </w:r>
      <w:r w:rsidRPr="00D92578">
        <w:rPr>
          <w:rFonts w:ascii="Calibri" w:hAnsi="Calibri" w:cs="Calibri"/>
          <w:b/>
          <w:bCs/>
          <w:sz w:val="28"/>
          <w:szCs w:val="28"/>
        </w:rPr>
        <w:tab/>
      </w:r>
      <w:r w:rsidRPr="00D92578">
        <w:rPr>
          <w:rFonts w:ascii="Calibri" w:hAnsi="Calibri" w:cs="Calibri"/>
          <w:b/>
          <w:bCs/>
          <w:sz w:val="28"/>
          <w:szCs w:val="28"/>
        </w:rPr>
        <w:tab/>
      </w:r>
      <w:r w:rsidRPr="00D92578">
        <w:rPr>
          <w:rFonts w:ascii="Calibri" w:hAnsi="Calibri" w:cs="Calibri"/>
          <w:b/>
          <w:bCs/>
          <w:sz w:val="28"/>
          <w:szCs w:val="28"/>
        </w:rPr>
        <w:tab/>
      </w:r>
      <w:r w:rsidRPr="00D92578">
        <w:rPr>
          <w:rFonts w:ascii="Calibri" w:hAnsi="Calibri" w:cs="Calibri"/>
          <w:b/>
          <w:bCs/>
          <w:sz w:val="28"/>
          <w:szCs w:val="28"/>
        </w:rPr>
        <w:tab/>
      </w:r>
    </w:p>
    <w:sectPr w:rsidR="00010BA3" w:rsidRPr="001E132D" w:rsidSect="007F7ECF">
      <w:headerReference w:type="default" r:id="rId10"/>
      <w:pgSz w:w="12240" w:h="15840"/>
      <w:pgMar w:top="720" w:right="1080" w:bottom="1440" w:left="1260" w:header="680" w:footer="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161" w:rsidRDefault="00D85161">
      <w:r>
        <w:separator/>
      </w:r>
    </w:p>
  </w:endnote>
  <w:endnote w:type="continuationSeparator" w:id="1">
    <w:p w:rsidR="00D85161" w:rsidRDefault="00D851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161" w:rsidRDefault="00D85161">
      <w:r>
        <w:separator/>
      </w:r>
    </w:p>
  </w:footnote>
  <w:footnote w:type="continuationSeparator" w:id="1">
    <w:p w:rsidR="00D85161" w:rsidRDefault="00D851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853" w:rsidRPr="006B53CC" w:rsidRDefault="0098152C" w:rsidP="008D08A2">
    <w:pPr>
      <w:pStyle w:val="Header"/>
      <w:pBdr>
        <w:bottom w:val="single" w:sz="4" w:space="1" w:color="D9D9D9"/>
      </w:pBdr>
      <w:tabs>
        <w:tab w:val="clear" w:pos="4513"/>
        <w:tab w:val="clear" w:pos="9026"/>
        <w:tab w:val="center" w:pos="0"/>
        <w:tab w:val="left" w:pos="3540"/>
        <w:tab w:val="right" w:pos="9923"/>
      </w:tabs>
      <w:spacing w:line="276" w:lineRule="auto"/>
      <w:rPr>
        <w:rFonts w:ascii="Calibri" w:hAnsi="Calibri" w:cs="Calibri"/>
        <w:bCs/>
      </w:rPr>
    </w:pPr>
    <w:r w:rsidRPr="003031C2">
      <w:rPr>
        <w:rFonts w:ascii="Arial" w:hAnsi="Arial" w:cs="Arial"/>
        <w:b/>
        <w:color w:val="808080"/>
        <w:spacing w:val="60"/>
        <w:sz w:val="22"/>
        <w:szCs w:val="22"/>
      </w:rPr>
      <w:t>AakashJain</w:t>
    </w:r>
    <w:r w:rsidR="00C23217">
      <w:rPr>
        <w:rFonts w:ascii="Calibri" w:hAnsi="Calibri" w:cs="Calibri"/>
        <w:color w:val="808080"/>
        <w:spacing w:val="60"/>
      </w:rPr>
      <w:tab/>
    </w:r>
    <w:r w:rsidR="00AE5F0E">
      <w:rPr>
        <w:rFonts w:ascii="Calibri" w:hAnsi="Calibri" w:cs="Calibri"/>
        <w:color w:val="808080"/>
        <w:spacing w:val="60"/>
      </w:rPr>
      <w:tab/>
    </w:r>
    <w:r w:rsidR="00482853" w:rsidRPr="006B53CC">
      <w:rPr>
        <w:rFonts w:ascii="Calibri" w:hAnsi="Calibri" w:cs="Calibri"/>
        <w:color w:val="808080"/>
        <w:spacing w:val="60"/>
      </w:rPr>
      <w:t>Page</w:t>
    </w:r>
    <w:r w:rsidR="00482853" w:rsidRPr="006B53CC">
      <w:rPr>
        <w:rFonts w:ascii="Calibri" w:hAnsi="Calibri" w:cs="Calibri"/>
      </w:rPr>
      <w:t xml:space="preserve"> | </w:t>
    </w:r>
    <w:r w:rsidR="00FF49D6" w:rsidRPr="00FF49D6">
      <w:rPr>
        <w:rFonts w:ascii="Calibri" w:hAnsi="Calibri" w:cs="Calibri"/>
        <w:b/>
      </w:rPr>
      <w:fldChar w:fldCharType="begin"/>
    </w:r>
    <w:r w:rsidR="00482853" w:rsidRPr="006A3C4F">
      <w:rPr>
        <w:rFonts w:ascii="Calibri" w:hAnsi="Calibri" w:cs="Calibri"/>
        <w:b/>
      </w:rPr>
      <w:instrText xml:space="preserve"> PAGE   \* MERGEFORMAT </w:instrText>
    </w:r>
    <w:r w:rsidR="00FF49D6" w:rsidRPr="00FF49D6">
      <w:rPr>
        <w:rFonts w:ascii="Calibri" w:hAnsi="Calibri" w:cs="Calibri"/>
        <w:b/>
      </w:rPr>
      <w:fldChar w:fldCharType="separate"/>
    </w:r>
    <w:r w:rsidR="00800DF7" w:rsidRPr="00800DF7">
      <w:rPr>
        <w:rFonts w:ascii="Calibri" w:hAnsi="Calibri" w:cs="Calibri"/>
        <w:b/>
        <w:bCs/>
        <w:noProof/>
      </w:rPr>
      <w:t>4</w:t>
    </w:r>
    <w:r w:rsidR="00FF49D6" w:rsidRPr="006A3C4F">
      <w:rPr>
        <w:rFonts w:ascii="Calibri" w:hAnsi="Calibri" w:cs="Calibri"/>
        <w:b/>
        <w:bCs/>
        <w:noProof/>
      </w:rPr>
      <w:fldChar w:fldCharType="end"/>
    </w:r>
  </w:p>
  <w:p w:rsidR="00482853" w:rsidRDefault="00482853">
    <w:pPr>
      <w:pStyle w:val="Header"/>
    </w:pPr>
  </w:p>
  <w:p w:rsidR="008D20BF" w:rsidRDefault="008D20BF">
    <w:pPr>
      <w:pStyle w:val="Header"/>
    </w:pPr>
  </w:p>
  <w:p w:rsidR="007F7ECF" w:rsidRDefault="007F7E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4586A26"/>
    <w:lvl w:ilvl="0" w:tplc="3252FD3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0"/>
        <w:szCs w:val="20"/>
        <w:u w:val="none"/>
      </w:rPr>
    </w:lvl>
    <w:lvl w:ilvl="1" w:tplc="440A9E9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8"/>
        <w:szCs w:val="28"/>
        <w:u w:val="none"/>
      </w:rPr>
    </w:lvl>
    <w:lvl w:ilvl="2" w:tplc="57D8581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8"/>
        <w:szCs w:val="28"/>
        <w:u w:val="none"/>
      </w:rPr>
    </w:lvl>
    <w:lvl w:ilvl="3" w:tplc="D8EA306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8"/>
        <w:szCs w:val="28"/>
        <w:u w:val="none"/>
      </w:rPr>
    </w:lvl>
    <w:lvl w:ilvl="4" w:tplc="84A637D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8"/>
        <w:szCs w:val="28"/>
        <w:u w:val="none"/>
      </w:rPr>
    </w:lvl>
    <w:lvl w:ilvl="5" w:tplc="4FEC82B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8"/>
        <w:szCs w:val="28"/>
        <w:u w:val="none"/>
      </w:rPr>
    </w:lvl>
    <w:lvl w:ilvl="6" w:tplc="F864A76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8"/>
        <w:szCs w:val="28"/>
        <w:u w:val="none"/>
      </w:rPr>
    </w:lvl>
    <w:lvl w:ilvl="7" w:tplc="A41680E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8"/>
        <w:szCs w:val="28"/>
        <w:u w:val="none"/>
      </w:rPr>
    </w:lvl>
    <w:lvl w:ilvl="8" w:tplc="FBC4128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8"/>
        <w:szCs w:val="28"/>
        <w:u w:val="none"/>
      </w:rPr>
    </w:lvl>
  </w:abstractNum>
  <w:abstractNum w:abstractNumId="1">
    <w:nsid w:val="00000002"/>
    <w:multiLevelType w:val="hybridMultilevel"/>
    <w:tmpl w:val="81AACE16"/>
    <w:lvl w:ilvl="0" w:tplc="FFFFFFFF">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125F7482"/>
    <w:multiLevelType w:val="hybridMultilevel"/>
    <w:tmpl w:val="C9627120"/>
    <w:lvl w:ilvl="0" w:tplc="FFFFFFFF">
      <w:start w:val="1"/>
      <w:numFmt w:val="bullet"/>
      <w:lvlText w:val="●"/>
      <w:lvlJc w:val="left"/>
      <w:pPr>
        <w:ind w:left="144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9E80A9F"/>
    <w:multiLevelType w:val="hybridMultilevel"/>
    <w:tmpl w:val="60FE704A"/>
    <w:lvl w:ilvl="0" w:tplc="FFFFFFFF">
      <w:start w:val="1"/>
      <w:numFmt w:val="bullet"/>
      <w:lvlText w:val="●"/>
      <w:lvlJc w:val="left"/>
      <w:pPr>
        <w:ind w:left="72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6908B5"/>
    <w:multiLevelType w:val="hybridMultilevel"/>
    <w:tmpl w:val="60040FF8"/>
    <w:lvl w:ilvl="0" w:tplc="FFFFFFFF">
      <w:start w:val="1"/>
      <w:numFmt w:val="bullet"/>
      <w:lvlText w:val="●"/>
      <w:lvlJc w:val="left"/>
      <w:pPr>
        <w:ind w:left="72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57CE3"/>
    <w:multiLevelType w:val="hybridMultilevel"/>
    <w:tmpl w:val="AF3ACB10"/>
    <w:lvl w:ilvl="0" w:tplc="FFFFFFFF">
      <w:start w:val="1"/>
      <w:numFmt w:val="bullet"/>
      <w:lvlText w:val="●"/>
      <w:lvlJc w:val="left"/>
      <w:pPr>
        <w:ind w:left="72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C953A9"/>
    <w:multiLevelType w:val="hybridMultilevel"/>
    <w:tmpl w:val="94F62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7D52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9C46F20"/>
    <w:multiLevelType w:val="hybridMultilevel"/>
    <w:tmpl w:val="D6BA1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29195D"/>
    <w:multiLevelType w:val="hybridMultilevel"/>
    <w:tmpl w:val="5C4A0954"/>
    <w:lvl w:ilvl="0" w:tplc="FFFFFFFF">
      <w:start w:val="1"/>
      <w:numFmt w:val="bullet"/>
      <w:lvlText w:val="●"/>
      <w:lvlJc w:val="left"/>
      <w:pPr>
        <w:ind w:left="72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C7780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5A60AE8"/>
    <w:multiLevelType w:val="hybridMultilevel"/>
    <w:tmpl w:val="7360B49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5C377FEE"/>
    <w:multiLevelType w:val="multilevel"/>
    <w:tmpl w:val="59BABB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CA02C46"/>
    <w:multiLevelType w:val="hybridMultilevel"/>
    <w:tmpl w:val="4FE6839A"/>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7D07151"/>
    <w:multiLevelType w:val="hybridMultilevel"/>
    <w:tmpl w:val="F608227A"/>
    <w:lvl w:ilvl="0" w:tplc="FFFFFFFF">
      <w:start w:val="1"/>
      <w:numFmt w:val="bullet"/>
      <w:lvlText w:val="●"/>
      <w:lvlJc w:val="left"/>
      <w:pPr>
        <w:ind w:left="72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9151A6"/>
    <w:multiLevelType w:val="hybridMultilevel"/>
    <w:tmpl w:val="0E2AE7F4"/>
    <w:lvl w:ilvl="0" w:tplc="FFFFFFFF">
      <w:start w:val="1"/>
      <w:numFmt w:val="bullet"/>
      <w:lvlText w:val="●"/>
      <w:lvlJc w:val="left"/>
      <w:pPr>
        <w:ind w:left="72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383301C"/>
    <w:multiLevelType w:val="hybridMultilevel"/>
    <w:tmpl w:val="D914575C"/>
    <w:lvl w:ilvl="0" w:tplc="FFFFFFFF">
      <w:start w:val="1"/>
      <w:numFmt w:val="bullet"/>
      <w:lvlText w:val="●"/>
      <w:lvlJc w:val="left"/>
      <w:pPr>
        <w:ind w:left="720" w:hanging="360"/>
      </w:pPr>
      <w:rPr>
        <w:rFonts w:ascii="Times New Roman" w:eastAsia="Times New Roman" w:hAnsi="Times New Roman" w:cs="Times New Roman"/>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8A2E36"/>
    <w:multiLevelType w:val="hybridMultilevel"/>
    <w:tmpl w:val="36F6029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1531D5"/>
    <w:multiLevelType w:val="hybridMultilevel"/>
    <w:tmpl w:val="E5AA5370"/>
    <w:lvl w:ilvl="0" w:tplc="47782F30">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15"/>
  </w:num>
  <w:num w:numId="6">
    <w:abstractNumId w:val="16"/>
  </w:num>
  <w:num w:numId="7">
    <w:abstractNumId w:val="9"/>
  </w:num>
  <w:num w:numId="8">
    <w:abstractNumId w:val="5"/>
  </w:num>
  <w:num w:numId="9">
    <w:abstractNumId w:val="14"/>
  </w:num>
  <w:num w:numId="10">
    <w:abstractNumId w:val="2"/>
  </w:num>
  <w:num w:numId="11">
    <w:abstractNumId w:val="4"/>
  </w:num>
  <w:num w:numId="12">
    <w:abstractNumId w:val="3"/>
  </w:num>
  <w:num w:numId="13">
    <w:abstractNumId w:val="8"/>
  </w:num>
  <w:num w:numId="14">
    <w:abstractNumId w:val="12"/>
  </w:num>
  <w:num w:numId="15">
    <w:abstractNumId w:val="13"/>
  </w:num>
  <w:num w:numId="16">
    <w:abstractNumId w:val="17"/>
  </w:num>
  <w:num w:numId="17">
    <w:abstractNumId w:val="18"/>
  </w:num>
  <w:num w:numId="18">
    <w:abstractNumId w:val="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A77B3E"/>
    <w:rsid w:val="0000270F"/>
    <w:rsid w:val="00006386"/>
    <w:rsid w:val="00007FB5"/>
    <w:rsid w:val="00010BA3"/>
    <w:rsid w:val="000112AA"/>
    <w:rsid w:val="00013192"/>
    <w:rsid w:val="00015041"/>
    <w:rsid w:val="00016216"/>
    <w:rsid w:val="00020132"/>
    <w:rsid w:val="000240F9"/>
    <w:rsid w:val="00024118"/>
    <w:rsid w:val="000243E7"/>
    <w:rsid w:val="00032692"/>
    <w:rsid w:val="000330FF"/>
    <w:rsid w:val="00033916"/>
    <w:rsid w:val="00035D2B"/>
    <w:rsid w:val="00041DF5"/>
    <w:rsid w:val="00042538"/>
    <w:rsid w:val="00044ACF"/>
    <w:rsid w:val="00050885"/>
    <w:rsid w:val="0005288E"/>
    <w:rsid w:val="00053030"/>
    <w:rsid w:val="000533B9"/>
    <w:rsid w:val="0006054D"/>
    <w:rsid w:val="000611C1"/>
    <w:rsid w:val="00064F6B"/>
    <w:rsid w:val="00065638"/>
    <w:rsid w:val="00066339"/>
    <w:rsid w:val="0006736F"/>
    <w:rsid w:val="00070959"/>
    <w:rsid w:val="00070F7D"/>
    <w:rsid w:val="00075D67"/>
    <w:rsid w:val="0008048D"/>
    <w:rsid w:val="000812E6"/>
    <w:rsid w:val="00083A0E"/>
    <w:rsid w:val="00083A92"/>
    <w:rsid w:val="00083AF8"/>
    <w:rsid w:val="000863F6"/>
    <w:rsid w:val="00090D7D"/>
    <w:rsid w:val="000936A3"/>
    <w:rsid w:val="00094B65"/>
    <w:rsid w:val="00095FA0"/>
    <w:rsid w:val="000A136C"/>
    <w:rsid w:val="000A1E99"/>
    <w:rsid w:val="000A3A5F"/>
    <w:rsid w:val="000A4553"/>
    <w:rsid w:val="000A6083"/>
    <w:rsid w:val="000B27AA"/>
    <w:rsid w:val="000B65FC"/>
    <w:rsid w:val="000C0D44"/>
    <w:rsid w:val="000C1555"/>
    <w:rsid w:val="000C45BB"/>
    <w:rsid w:val="000C57F1"/>
    <w:rsid w:val="000D2E8C"/>
    <w:rsid w:val="000E48BE"/>
    <w:rsid w:val="000E7B3C"/>
    <w:rsid w:val="000F17C9"/>
    <w:rsid w:val="000F1A31"/>
    <w:rsid w:val="00101CC6"/>
    <w:rsid w:val="0010267A"/>
    <w:rsid w:val="0010344D"/>
    <w:rsid w:val="00105222"/>
    <w:rsid w:val="00107EBC"/>
    <w:rsid w:val="00110CDF"/>
    <w:rsid w:val="0011521F"/>
    <w:rsid w:val="0011692E"/>
    <w:rsid w:val="00124CE9"/>
    <w:rsid w:val="00126318"/>
    <w:rsid w:val="00126FD4"/>
    <w:rsid w:val="00130684"/>
    <w:rsid w:val="001325B1"/>
    <w:rsid w:val="00137CFF"/>
    <w:rsid w:val="00141606"/>
    <w:rsid w:val="0014293F"/>
    <w:rsid w:val="00143462"/>
    <w:rsid w:val="00146444"/>
    <w:rsid w:val="00147130"/>
    <w:rsid w:val="00152847"/>
    <w:rsid w:val="00153669"/>
    <w:rsid w:val="00154FF1"/>
    <w:rsid w:val="001632A6"/>
    <w:rsid w:val="00165594"/>
    <w:rsid w:val="001809F3"/>
    <w:rsid w:val="00180B14"/>
    <w:rsid w:val="00182410"/>
    <w:rsid w:val="00184038"/>
    <w:rsid w:val="001933EC"/>
    <w:rsid w:val="0019437C"/>
    <w:rsid w:val="00196BAD"/>
    <w:rsid w:val="001A2AC9"/>
    <w:rsid w:val="001A3538"/>
    <w:rsid w:val="001A3FE7"/>
    <w:rsid w:val="001A6CFC"/>
    <w:rsid w:val="001B12BB"/>
    <w:rsid w:val="001B1471"/>
    <w:rsid w:val="001B1BAD"/>
    <w:rsid w:val="001B68C4"/>
    <w:rsid w:val="001C0DD1"/>
    <w:rsid w:val="001C1265"/>
    <w:rsid w:val="001C6AED"/>
    <w:rsid w:val="001C779B"/>
    <w:rsid w:val="001D04CE"/>
    <w:rsid w:val="001D6165"/>
    <w:rsid w:val="001D6994"/>
    <w:rsid w:val="001D71A7"/>
    <w:rsid w:val="001D7276"/>
    <w:rsid w:val="001E08A5"/>
    <w:rsid w:val="001E132D"/>
    <w:rsid w:val="001E564D"/>
    <w:rsid w:val="001E709F"/>
    <w:rsid w:val="001E7F6C"/>
    <w:rsid w:val="001F1D7D"/>
    <w:rsid w:val="001F3065"/>
    <w:rsid w:val="00201B44"/>
    <w:rsid w:val="00202A76"/>
    <w:rsid w:val="00202C0F"/>
    <w:rsid w:val="00202E5B"/>
    <w:rsid w:val="00211A61"/>
    <w:rsid w:val="00211ACA"/>
    <w:rsid w:val="0021283D"/>
    <w:rsid w:val="00214692"/>
    <w:rsid w:val="00214DC9"/>
    <w:rsid w:val="0022029D"/>
    <w:rsid w:val="0022113B"/>
    <w:rsid w:val="00221581"/>
    <w:rsid w:val="00226067"/>
    <w:rsid w:val="00250F1B"/>
    <w:rsid w:val="00252349"/>
    <w:rsid w:val="0025642B"/>
    <w:rsid w:val="00257CD4"/>
    <w:rsid w:val="00261259"/>
    <w:rsid w:val="0026396A"/>
    <w:rsid w:val="00263E91"/>
    <w:rsid w:val="002641D9"/>
    <w:rsid w:val="002706FF"/>
    <w:rsid w:val="00274AE0"/>
    <w:rsid w:val="00280BC4"/>
    <w:rsid w:val="00283995"/>
    <w:rsid w:val="0029345C"/>
    <w:rsid w:val="00293A99"/>
    <w:rsid w:val="002952EF"/>
    <w:rsid w:val="0029691F"/>
    <w:rsid w:val="002A0A7E"/>
    <w:rsid w:val="002A37FE"/>
    <w:rsid w:val="002A3DD7"/>
    <w:rsid w:val="002A6662"/>
    <w:rsid w:val="002B0EDE"/>
    <w:rsid w:val="002B471D"/>
    <w:rsid w:val="002C080E"/>
    <w:rsid w:val="002C0F21"/>
    <w:rsid w:val="002C2C78"/>
    <w:rsid w:val="002C5E25"/>
    <w:rsid w:val="002C75AB"/>
    <w:rsid w:val="002D228A"/>
    <w:rsid w:val="002D687D"/>
    <w:rsid w:val="002E0E51"/>
    <w:rsid w:val="002E2676"/>
    <w:rsid w:val="002E2F01"/>
    <w:rsid w:val="002E4D9D"/>
    <w:rsid w:val="002E581E"/>
    <w:rsid w:val="002F01FD"/>
    <w:rsid w:val="002F1377"/>
    <w:rsid w:val="002F27C8"/>
    <w:rsid w:val="002F2D31"/>
    <w:rsid w:val="002F2DD2"/>
    <w:rsid w:val="002F3F32"/>
    <w:rsid w:val="002F54E6"/>
    <w:rsid w:val="00301634"/>
    <w:rsid w:val="003031C2"/>
    <w:rsid w:val="00304A5A"/>
    <w:rsid w:val="00305320"/>
    <w:rsid w:val="00306156"/>
    <w:rsid w:val="00306F05"/>
    <w:rsid w:val="00310133"/>
    <w:rsid w:val="0031295E"/>
    <w:rsid w:val="00313392"/>
    <w:rsid w:val="00314470"/>
    <w:rsid w:val="00314EAE"/>
    <w:rsid w:val="00320DA1"/>
    <w:rsid w:val="00320DE7"/>
    <w:rsid w:val="00322AC3"/>
    <w:rsid w:val="00333943"/>
    <w:rsid w:val="00334F66"/>
    <w:rsid w:val="00334F98"/>
    <w:rsid w:val="00341646"/>
    <w:rsid w:val="0034555E"/>
    <w:rsid w:val="00360E41"/>
    <w:rsid w:val="00364D65"/>
    <w:rsid w:val="00372762"/>
    <w:rsid w:val="0037392D"/>
    <w:rsid w:val="00374ACF"/>
    <w:rsid w:val="0038399A"/>
    <w:rsid w:val="00383E70"/>
    <w:rsid w:val="00387A4D"/>
    <w:rsid w:val="0039553E"/>
    <w:rsid w:val="003A009E"/>
    <w:rsid w:val="003A04F5"/>
    <w:rsid w:val="003A32D7"/>
    <w:rsid w:val="003A3B14"/>
    <w:rsid w:val="003A6E44"/>
    <w:rsid w:val="003A7A78"/>
    <w:rsid w:val="003A7D23"/>
    <w:rsid w:val="003B13CD"/>
    <w:rsid w:val="003B31AE"/>
    <w:rsid w:val="003B3ECF"/>
    <w:rsid w:val="003B7633"/>
    <w:rsid w:val="003C069F"/>
    <w:rsid w:val="003C27F4"/>
    <w:rsid w:val="003C2B46"/>
    <w:rsid w:val="003C5FF6"/>
    <w:rsid w:val="003E0F2D"/>
    <w:rsid w:val="003E2C44"/>
    <w:rsid w:val="003E2D14"/>
    <w:rsid w:val="003E2DED"/>
    <w:rsid w:val="003E4750"/>
    <w:rsid w:val="003E6C2B"/>
    <w:rsid w:val="003F05CB"/>
    <w:rsid w:val="003F064D"/>
    <w:rsid w:val="003F3C95"/>
    <w:rsid w:val="003F5540"/>
    <w:rsid w:val="003F589E"/>
    <w:rsid w:val="003F6D6A"/>
    <w:rsid w:val="003F765D"/>
    <w:rsid w:val="004020C1"/>
    <w:rsid w:val="00402C29"/>
    <w:rsid w:val="00403FF6"/>
    <w:rsid w:val="004046F5"/>
    <w:rsid w:val="00414135"/>
    <w:rsid w:val="00414F45"/>
    <w:rsid w:val="00415B22"/>
    <w:rsid w:val="00420045"/>
    <w:rsid w:val="00420738"/>
    <w:rsid w:val="00420E35"/>
    <w:rsid w:val="00421114"/>
    <w:rsid w:val="00436F91"/>
    <w:rsid w:val="0044062C"/>
    <w:rsid w:val="00440D11"/>
    <w:rsid w:val="00441181"/>
    <w:rsid w:val="00442A04"/>
    <w:rsid w:val="00443B0A"/>
    <w:rsid w:val="00445BEA"/>
    <w:rsid w:val="00445C48"/>
    <w:rsid w:val="00454C20"/>
    <w:rsid w:val="00462317"/>
    <w:rsid w:val="004628C6"/>
    <w:rsid w:val="00464602"/>
    <w:rsid w:val="00472110"/>
    <w:rsid w:val="004735BB"/>
    <w:rsid w:val="00473864"/>
    <w:rsid w:val="00476C6E"/>
    <w:rsid w:val="00480734"/>
    <w:rsid w:val="00482853"/>
    <w:rsid w:val="004833E2"/>
    <w:rsid w:val="00490270"/>
    <w:rsid w:val="00490447"/>
    <w:rsid w:val="00496017"/>
    <w:rsid w:val="004964CE"/>
    <w:rsid w:val="004A4B77"/>
    <w:rsid w:val="004A6B6B"/>
    <w:rsid w:val="004A7887"/>
    <w:rsid w:val="004B1647"/>
    <w:rsid w:val="004B51FE"/>
    <w:rsid w:val="004B7C18"/>
    <w:rsid w:val="004C05B3"/>
    <w:rsid w:val="004C190C"/>
    <w:rsid w:val="004C193B"/>
    <w:rsid w:val="004C4515"/>
    <w:rsid w:val="004C4FF4"/>
    <w:rsid w:val="004D1762"/>
    <w:rsid w:val="004D337A"/>
    <w:rsid w:val="004D5DBD"/>
    <w:rsid w:val="004D7DEF"/>
    <w:rsid w:val="004D7FD4"/>
    <w:rsid w:val="004E0466"/>
    <w:rsid w:val="004E4912"/>
    <w:rsid w:val="004E6202"/>
    <w:rsid w:val="004F136E"/>
    <w:rsid w:val="004F6E14"/>
    <w:rsid w:val="00503FA9"/>
    <w:rsid w:val="00505770"/>
    <w:rsid w:val="005068CE"/>
    <w:rsid w:val="00506CB4"/>
    <w:rsid w:val="00506D58"/>
    <w:rsid w:val="00513802"/>
    <w:rsid w:val="00516B04"/>
    <w:rsid w:val="00524503"/>
    <w:rsid w:val="0052471F"/>
    <w:rsid w:val="00530358"/>
    <w:rsid w:val="00532C2D"/>
    <w:rsid w:val="00533341"/>
    <w:rsid w:val="0053671E"/>
    <w:rsid w:val="0054110F"/>
    <w:rsid w:val="00541652"/>
    <w:rsid w:val="00541B71"/>
    <w:rsid w:val="00553FE2"/>
    <w:rsid w:val="00563C76"/>
    <w:rsid w:val="005640A0"/>
    <w:rsid w:val="00564A08"/>
    <w:rsid w:val="00573121"/>
    <w:rsid w:val="005756A8"/>
    <w:rsid w:val="00576605"/>
    <w:rsid w:val="00585CE2"/>
    <w:rsid w:val="00586AF7"/>
    <w:rsid w:val="005923F6"/>
    <w:rsid w:val="00592660"/>
    <w:rsid w:val="00597433"/>
    <w:rsid w:val="005A4875"/>
    <w:rsid w:val="005A52A5"/>
    <w:rsid w:val="005A555B"/>
    <w:rsid w:val="005B24CF"/>
    <w:rsid w:val="005B6498"/>
    <w:rsid w:val="005B770C"/>
    <w:rsid w:val="005B789F"/>
    <w:rsid w:val="005C1CE2"/>
    <w:rsid w:val="005D033B"/>
    <w:rsid w:val="005D294D"/>
    <w:rsid w:val="005D3295"/>
    <w:rsid w:val="005D5E8F"/>
    <w:rsid w:val="005D7006"/>
    <w:rsid w:val="005D7CE4"/>
    <w:rsid w:val="005E5603"/>
    <w:rsid w:val="005F0AC3"/>
    <w:rsid w:val="005F21A4"/>
    <w:rsid w:val="005F3CD9"/>
    <w:rsid w:val="005F4D32"/>
    <w:rsid w:val="005F72F0"/>
    <w:rsid w:val="00600B06"/>
    <w:rsid w:val="0060130B"/>
    <w:rsid w:val="006025AF"/>
    <w:rsid w:val="00616C69"/>
    <w:rsid w:val="00616E6A"/>
    <w:rsid w:val="006238D5"/>
    <w:rsid w:val="00636FF8"/>
    <w:rsid w:val="00640F0C"/>
    <w:rsid w:val="00641316"/>
    <w:rsid w:val="00643407"/>
    <w:rsid w:val="006445FC"/>
    <w:rsid w:val="00644F02"/>
    <w:rsid w:val="006466E1"/>
    <w:rsid w:val="0065082C"/>
    <w:rsid w:val="00660F83"/>
    <w:rsid w:val="006627F3"/>
    <w:rsid w:val="00662CEC"/>
    <w:rsid w:val="00665CA6"/>
    <w:rsid w:val="006724D2"/>
    <w:rsid w:val="00672FFB"/>
    <w:rsid w:val="0067456C"/>
    <w:rsid w:val="00680A91"/>
    <w:rsid w:val="00682E3E"/>
    <w:rsid w:val="0068611E"/>
    <w:rsid w:val="0068626D"/>
    <w:rsid w:val="00691002"/>
    <w:rsid w:val="00691AF5"/>
    <w:rsid w:val="00692020"/>
    <w:rsid w:val="006948DC"/>
    <w:rsid w:val="00697A7E"/>
    <w:rsid w:val="006A0D2D"/>
    <w:rsid w:val="006A3C4F"/>
    <w:rsid w:val="006A49E9"/>
    <w:rsid w:val="006A6181"/>
    <w:rsid w:val="006B166F"/>
    <w:rsid w:val="006B53CC"/>
    <w:rsid w:val="006B5B5D"/>
    <w:rsid w:val="006C0365"/>
    <w:rsid w:val="006C0B5E"/>
    <w:rsid w:val="006D1C83"/>
    <w:rsid w:val="006D3C44"/>
    <w:rsid w:val="006D428F"/>
    <w:rsid w:val="006E12F7"/>
    <w:rsid w:val="006E72D7"/>
    <w:rsid w:val="006F0036"/>
    <w:rsid w:val="006F018C"/>
    <w:rsid w:val="006F3BE4"/>
    <w:rsid w:val="006F5FC8"/>
    <w:rsid w:val="006F6C98"/>
    <w:rsid w:val="00703902"/>
    <w:rsid w:val="00720916"/>
    <w:rsid w:val="00721ECA"/>
    <w:rsid w:val="007228AD"/>
    <w:rsid w:val="00727E52"/>
    <w:rsid w:val="00731816"/>
    <w:rsid w:val="00733F97"/>
    <w:rsid w:val="00734869"/>
    <w:rsid w:val="00734E78"/>
    <w:rsid w:val="007413BA"/>
    <w:rsid w:val="00745D93"/>
    <w:rsid w:val="00746AAC"/>
    <w:rsid w:val="00747E84"/>
    <w:rsid w:val="00747F73"/>
    <w:rsid w:val="00750E4B"/>
    <w:rsid w:val="00751FCB"/>
    <w:rsid w:val="00752956"/>
    <w:rsid w:val="00756302"/>
    <w:rsid w:val="0076065A"/>
    <w:rsid w:val="00763315"/>
    <w:rsid w:val="007731F5"/>
    <w:rsid w:val="007750BB"/>
    <w:rsid w:val="00775B87"/>
    <w:rsid w:val="007761BE"/>
    <w:rsid w:val="00777809"/>
    <w:rsid w:val="007838EE"/>
    <w:rsid w:val="00785E7C"/>
    <w:rsid w:val="007976EF"/>
    <w:rsid w:val="007A3994"/>
    <w:rsid w:val="007A5592"/>
    <w:rsid w:val="007A6279"/>
    <w:rsid w:val="007B0453"/>
    <w:rsid w:val="007B0788"/>
    <w:rsid w:val="007B082F"/>
    <w:rsid w:val="007B3101"/>
    <w:rsid w:val="007B3318"/>
    <w:rsid w:val="007B5345"/>
    <w:rsid w:val="007B5D0A"/>
    <w:rsid w:val="007C23A0"/>
    <w:rsid w:val="007C708F"/>
    <w:rsid w:val="007D0E58"/>
    <w:rsid w:val="007D20F8"/>
    <w:rsid w:val="007D2EFB"/>
    <w:rsid w:val="007D2F0B"/>
    <w:rsid w:val="007D2F81"/>
    <w:rsid w:val="007E1476"/>
    <w:rsid w:val="007E1D44"/>
    <w:rsid w:val="007E2EE7"/>
    <w:rsid w:val="007E3907"/>
    <w:rsid w:val="007E3A75"/>
    <w:rsid w:val="007E4FE4"/>
    <w:rsid w:val="007E5E74"/>
    <w:rsid w:val="007F28F0"/>
    <w:rsid w:val="007F3CA6"/>
    <w:rsid w:val="007F50DA"/>
    <w:rsid w:val="007F5F48"/>
    <w:rsid w:val="007F6F01"/>
    <w:rsid w:val="007F7382"/>
    <w:rsid w:val="007F7ECF"/>
    <w:rsid w:val="00800DF7"/>
    <w:rsid w:val="00802C0A"/>
    <w:rsid w:val="00805387"/>
    <w:rsid w:val="00806E12"/>
    <w:rsid w:val="00816BA6"/>
    <w:rsid w:val="0082113F"/>
    <w:rsid w:val="00822DD8"/>
    <w:rsid w:val="00826645"/>
    <w:rsid w:val="00827838"/>
    <w:rsid w:val="00831A83"/>
    <w:rsid w:val="00831B7A"/>
    <w:rsid w:val="008409BD"/>
    <w:rsid w:val="00840CC9"/>
    <w:rsid w:val="00842189"/>
    <w:rsid w:val="0084434F"/>
    <w:rsid w:val="00847C13"/>
    <w:rsid w:val="0085410A"/>
    <w:rsid w:val="008611F2"/>
    <w:rsid w:val="00863438"/>
    <w:rsid w:val="00866D03"/>
    <w:rsid w:val="00867750"/>
    <w:rsid w:val="008736DD"/>
    <w:rsid w:val="008766A0"/>
    <w:rsid w:val="008813BF"/>
    <w:rsid w:val="00883084"/>
    <w:rsid w:val="00884D44"/>
    <w:rsid w:val="0089071E"/>
    <w:rsid w:val="00891A43"/>
    <w:rsid w:val="008A3133"/>
    <w:rsid w:val="008A3776"/>
    <w:rsid w:val="008A70C5"/>
    <w:rsid w:val="008C027F"/>
    <w:rsid w:val="008C1D58"/>
    <w:rsid w:val="008C4C99"/>
    <w:rsid w:val="008D0840"/>
    <w:rsid w:val="008D08A2"/>
    <w:rsid w:val="008D20BF"/>
    <w:rsid w:val="008D5B76"/>
    <w:rsid w:val="008E389C"/>
    <w:rsid w:val="008E5A5B"/>
    <w:rsid w:val="008F273F"/>
    <w:rsid w:val="008F4FD0"/>
    <w:rsid w:val="008F5E0E"/>
    <w:rsid w:val="008F65B1"/>
    <w:rsid w:val="008F7044"/>
    <w:rsid w:val="00902945"/>
    <w:rsid w:val="009051EC"/>
    <w:rsid w:val="00905CAA"/>
    <w:rsid w:val="00912B37"/>
    <w:rsid w:val="009152BA"/>
    <w:rsid w:val="00934416"/>
    <w:rsid w:val="009349EC"/>
    <w:rsid w:val="00934D6B"/>
    <w:rsid w:val="0094598A"/>
    <w:rsid w:val="00947DD9"/>
    <w:rsid w:val="009501A8"/>
    <w:rsid w:val="00950EA5"/>
    <w:rsid w:val="00950FCE"/>
    <w:rsid w:val="009536D4"/>
    <w:rsid w:val="009562FE"/>
    <w:rsid w:val="00956791"/>
    <w:rsid w:val="0095704E"/>
    <w:rsid w:val="009576A7"/>
    <w:rsid w:val="0096025D"/>
    <w:rsid w:val="009623CC"/>
    <w:rsid w:val="00963D61"/>
    <w:rsid w:val="00967CE8"/>
    <w:rsid w:val="009762EB"/>
    <w:rsid w:val="0098152C"/>
    <w:rsid w:val="00981C03"/>
    <w:rsid w:val="009820E4"/>
    <w:rsid w:val="00986A92"/>
    <w:rsid w:val="00987934"/>
    <w:rsid w:val="00990F62"/>
    <w:rsid w:val="00994C7E"/>
    <w:rsid w:val="00995257"/>
    <w:rsid w:val="009A1FC2"/>
    <w:rsid w:val="009A4D83"/>
    <w:rsid w:val="009B150F"/>
    <w:rsid w:val="009B591E"/>
    <w:rsid w:val="009B6A45"/>
    <w:rsid w:val="009B7FDC"/>
    <w:rsid w:val="009C004D"/>
    <w:rsid w:val="009C0FB4"/>
    <w:rsid w:val="009C23D2"/>
    <w:rsid w:val="009C6861"/>
    <w:rsid w:val="009C6B81"/>
    <w:rsid w:val="009D17DE"/>
    <w:rsid w:val="009D20CB"/>
    <w:rsid w:val="009D5F32"/>
    <w:rsid w:val="009D68FD"/>
    <w:rsid w:val="009D76AF"/>
    <w:rsid w:val="009E0626"/>
    <w:rsid w:val="009E32C2"/>
    <w:rsid w:val="009E4969"/>
    <w:rsid w:val="009E4D1D"/>
    <w:rsid w:val="009E5A72"/>
    <w:rsid w:val="009E6B40"/>
    <w:rsid w:val="009F2E14"/>
    <w:rsid w:val="009F3A94"/>
    <w:rsid w:val="009F4F20"/>
    <w:rsid w:val="009F5B9C"/>
    <w:rsid w:val="00A0042B"/>
    <w:rsid w:val="00A038E8"/>
    <w:rsid w:val="00A1370F"/>
    <w:rsid w:val="00A162BE"/>
    <w:rsid w:val="00A220E2"/>
    <w:rsid w:val="00A22335"/>
    <w:rsid w:val="00A225C3"/>
    <w:rsid w:val="00A24E2F"/>
    <w:rsid w:val="00A3745B"/>
    <w:rsid w:val="00A42806"/>
    <w:rsid w:val="00A50726"/>
    <w:rsid w:val="00A53855"/>
    <w:rsid w:val="00A54785"/>
    <w:rsid w:val="00A57B3C"/>
    <w:rsid w:val="00A57CFE"/>
    <w:rsid w:val="00A6719D"/>
    <w:rsid w:val="00A72222"/>
    <w:rsid w:val="00A733AB"/>
    <w:rsid w:val="00A73E3B"/>
    <w:rsid w:val="00A77B3E"/>
    <w:rsid w:val="00A80D20"/>
    <w:rsid w:val="00A845E3"/>
    <w:rsid w:val="00A84FE5"/>
    <w:rsid w:val="00A85450"/>
    <w:rsid w:val="00A8765B"/>
    <w:rsid w:val="00A92D25"/>
    <w:rsid w:val="00A95B15"/>
    <w:rsid w:val="00A96B6C"/>
    <w:rsid w:val="00AA18F3"/>
    <w:rsid w:val="00AA2FA2"/>
    <w:rsid w:val="00AA42AB"/>
    <w:rsid w:val="00AA62D6"/>
    <w:rsid w:val="00AA7190"/>
    <w:rsid w:val="00AA76DE"/>
    <w:rsid w:val="00AB0B7D"/>
    <w:rsid w:val="00AB1215"/>
    <w:rsid w:val="00AB30AB"/>
    <w:rsid w:val="00AC2897"/>
    <w:rsid w:val="00AC3468"/>
    <w:rsid w:val="00AC42B2"/>
    <w:rsid w:val="00AC49FA"/>
    <w:rsid w:val="00AC6264"/>
    <w:rsid w:val="00AC7CF8"/>
    <w:rsid w:val="00AD19E9"/>
    <w:rsid w:val="00AD1E03"/>
    <w:rsid w:val="00AE08E4"/>
    <w:rsid w:val="00AE5F0E"/>
    <w:rsid w:val="00AE6720"/>
    <w:rsid w:val="00AE6B00"/>
    <w:rsid w:val="00AF3AE5"/>
    <w:rsid w:val="00AF4E12"/>
    <w:rsid w:val="00AF5D1A"/>
    <w:rsid w:val="00AF67C7"/>
    <w:rsid w:val="00B0464F"/>
    <w:rsid w:val="00B12419"/>
    <w:rsid w:val="00B12B46"/>
    <w:rsid w:val="00B142A7"/>
    <w:rsid w:val="00B226B4"/>
    <w:rsid w:val="00B22ED0"/>
    <w:rsid w:val="00B2671B"/>
    <w:rsid w:val="00B3647D"/>
    <w:rsid w:val="00B36F26"/>
    <w:rsid w:val="00B415B2"/>
    <w:rsid w:val="00B419A3"/>
    <w:rsid w:val="00B41C24"/>
    <w:rsid w:val="00B42CC6"/>
    <w:rsid w:val="00B43025"/>
    <w:rsid w:val="00B4354A"/>
    <w:rsid w:val="00B441E5"/>
    <w:rsid w:val="00B44948"/>
    <w:rsid w:val="00B451A1"/>
    <w:rsid w:val="00B47194"/>
    <w:rsid w:val="00B5205C"/>
    <w:rsid w:val="00B555C4"/>
    <w:rsid w:val="00B64089"/>
    <w:rsid w:val="00B74D48"/>
    <w:rsid w:val="00B810AA"/>
    <w:rsid w:val="00B83C9B"/>
    <w:rsid w:val="00B8438F"/>
    <w:rsid w:val="00B87E4C"/>
    <w:rsid w:val="00B915C0"/>
    <w:rsid w:val="00B931BC"/>
    <w:rsid w:val="00B957F0"/>
    <w:rsid w:val="00B96E08"/>
    <w:rsid w:val="00BA3642"/>
    <w:rsid w:val="00BA740F"/>
    <w:rsid w:val="00BB4D0C"/>
    <w:rsid w:val="00BB6ADF"/>
    <w:rsid w:val="00BC276E"/>
    <w:rsid w:val="00BC581A"/>
    <w:rsid w:val="00BD14A7"/>
    <w:rsid w:val="00BD204B"/>
    <w:rsid w:val="00BD46BC"/>
    <w:rsid w:val="00BD48E0"/>
    <w:rsid w:val="00BD5369"/>
    <w:rsid w:val="00BD6FDD"/>
    <w:rsid w:val="00BE0DD5"/>
    <w:rsid w:val="00BE2ED4"/>
    <w:rsid w:val="00BE6906"/>
    <w:rsid w:val="00BF3275"/>
    <w:rsid w:val="00BF723B"/>
    <w:rsid w:val="00C04B2C"/>
    <w:rsid w:val="00C05E17"/>
    <w:rsid w:val="00C07D5A"/>
    <w:rsid w:val="00C134FC"/>
    <w:rsid w:val="00C1590B"/>
    <w:rsid w:val="00C164DA"/>
    <w:rsid w:val="00C16715"/>
    <w:rsid w:val="00C208B2"/>
    <w:rsid w:val="00C220B1"/>
    <w:rsid w:val="00C23217"/>
    <w:rsid w:val="00C3573B"/>
    <w:rsid w:val="00C37599"/>
    <w:rsid w:val="00C43F5F"/>
    <w:rsid w:val="00C46D44"/>
    <w:rsid w:val="00C514D6"/>
    <w:rsid w:val="00C55678"/>
    <w:rsid w:val="00C6300F"/>
    <w:rsid w:val="00C6314E"/>
    <w:rsid w:val="00C631EA"/>
    <w:rsid w:val="00C705DF"/>
    <w:rsid w:val="00C71C9A"/>
    <w:rsid w:val="00C73155"/>
    <w:rsid w:val="00C76213"/>
    <w:rsid w:val="00C81863"/>
    <w:rsid w:val="00C81EC2"/>
    <w:rsid w:val="00C86B54"/>
    <w:rsid w:val="00C87E11"/>
    <w:rsid w:val="00C936C5"/>
    <w:rsid w:val="00CA2406"/>
    <w:rsid w:val="00CA3084"/>
    <w:rsid w:val="00CA33C6"/>
    <w:rsid w:val="00CB11EF"/>
    <w:rsid w:val="00CB5116"/>
    <w:rsid w:val="00CB5DC7"/>
    <w:rsid w:val="00CB7E40"/>
    <w:rsid w:val="00CC3A30"/>
    <w:rsid w:val="00CC4BD6"/>
    <w:rsid w:val="00CC4D25"/>
    <w:rsid w:val="00CD0E01"/>
    <w:rsid w:val="00CD10E8"/>
    <w:rsid w:val="00CD1242"/>
    <w:rsid w:val="00CD3277"/>
    <w:rsid w:val="00CD3FF4"/>
    <w:rsid w:val="00CD4177"/>
    <w:rsid w:val="00CE2B6F"/>
    <w:rsid w:val="00CE35B2"/>
    <w:rsid w:val="00CE66C8"/>
    <w:rsid w:val="00CE7563"/>
    <w:rsid w:val="00CF1BB1"/>
    <w:rsid w:val="00CF47E4"/>
    <w:rsid w:val="00CF517F"/>
    <w:rsid w:val="00CF60C4"/>
    <w:rsid w:val="00CF74D5"/>
    <w:rsid w:val="00D01EAF"/>
    <w:rsid w:val="00D114AD"/>
    <w:rsid w:val="00D16D56"/>
    <w:rsid w:val="00D22875"/>
    <w:rsid w:val="00D230E4"/>
    <w:rsid w:val="00D27706"/>
    <w:rsid w:val="00D33987"/>
    <w:rsid w:val="00D34913"/>
    <w:rsid w:val="00D41598"/>
    <w:rsid w:val="00D42939"/>
    <w:rsid w:val="00D447ED"/>
    <w:rsid w:val="00D45368"/>
    <w:rsid w:val="00D4750F"/>
    <w:rsid w:val="00D47912"/>
    <w:rsid w:val="00D5026E"/>
    <w:rsid w:val="00D51E83"/>
    <w:rsid w:val="00D52963"/>
    <w:rsid w:val="00D55384"/>
    <w:rsid w:val="00D562F8"/>
    <w:rsid w:val="00D60D1C"/>
    <w:rsid w:val="00D630ED"/>
    <w:rsid w:val="00D657A7"/>
    <w:rsid w:val="00D72151"/>
    <w:rsid w:val="00D73350"/>
    <w:rsid w:val="00D75B6A"/>
    <w:rsid w:val="00D8174B"/>
    <w:rsid w:val="00D82950"/>
    <w:rsid w:val="00D83AF4"/>
    <w:rsid w:val="00D85161"/>
    <w:rsid w:val="00D857DA"/>
    <w:rsid w:val="00D90899"/>
    <w:rsid w:val="00D92578"/>
    <w:rsid w:val="00D92E1A"/>
    <w:rsid w:val="00D9425E"/>
    <w:rsid w:val="00D9671C"/>
    <w:rsid w:val="00D976BC"/>
    <w:rsid w:val="00DA19DB"/>
    <w:rsid w:val="00DA20F1"/>
    <w:rsid w:val="00DA2E6F"/>
    <w:rsid w:val="00DA4B8E"/>
    <w:rsid w:val="00DA7046"/>
    <w:rsid w:val="00DA79FF"/>
    <w:rsid w:val="00DB233F"/>
    <w:rsid w:val="00DB4C5D"/>
    <w:rsid w:val="00DC0743"/>
    <w:rsid w:val="00DC39FF"/>
    <w:rsid w:val="00DD28BF"/>
    <w:rsid w:val="00DD395B"/>
    <w:rsid w:val="00DD4E64"/>
    <w:rsid w:val="00DD634B"/>
    <w:rsid w:val="00DD6B0F"/>
    <w:rsid w:val="00DE0BED"/>
    <w:rsid w:val="00DE5161"/>
    <w:rsid w:val="00DF0F5D"/>
    <w:rsid w:val="00E00B58"/>
    <w:rsid w:val="00E023AC"/>
    <w:rsid w:val="00E06D90"/>
    <w:rsid w:val="00E11687"/>
    <w:rsid w:val="00E11ABD"/>
    <w:rsid w:val="00E161B8"/>
    <w:rsid w:val="00E21352"/>
    <w:rsid w:val="00E21624"/>
    <w:rsid w:val="00E23077"/>
    <w:rsid w:val="00E2683B"/>
    <w:rsid w:val="00E303CD"/>
    <w:rsid w:val="00E32A4A"/>
    <w:rsid w:val="00E37B54"/>
    <w:rsid w:val="00E51CD4"/>
    <w:rsid w:val="00E54412"/>
    <w:rsid w:val="00E55A7C"/>
    <w:rsid w:val="00E60D97"/>
    <w:rsid w:val="00E61C05"/>
    <w:rsid w:val="00E653FF"/>
    <w:rsid w:val="00E66FA3"/>
    <w:rsid w:val="00E77731"/>
    <w:rsid w:val="00E82745"/>
    <w:rsid w:val="00E86CFA"/>
    <w:rsid w:val="00E926CA"/>
    <w:rsid w:val="00E92D40"/>
    <w:rsid w:val="00E94A18"/>
    <w:rsid w:val="00E97C52"/>
    <w:rsid w:val="00EA5B4F"/>
    <w:rsid w:val="00EA61F2"/>
    <w:rsid w:val="00EB36B3"/>
    <w:rsid w:val="00EC0FC6"/>
    <w:rsid w:val="00ED5616"/>
    <w:rsid w:val="00ED6732"/>
    <w:rsid w:val="00EE5475"/>
    <w:rsid w:val="00EE6B1E"/>
    <w:rsid w:val="00EF05AA"/>
    <w:rsid w:val="00EF171D"/>
    <w:rsid w:val="00EF4DA7"/>
    <w:rsid w:val="00F011D9"/>
    <w:rsid w:val="00F01B0B"/>
    <w:rsid w:val="00F140B6"/>
    <w:rsid w:val="00F32181"/>
    <w:rsid w:val="00F32BC8"/>
    <w:rsid w:val="00F3467E"/>
    <w:rsid w:val="00F40434"/>
    <w:rsid w:val="00F41D04"/>
    <w:rsid w:val="00F44384"/>
    <w:rsid w:val="00F462C3"/>
    <w:rsid w:val="00F476CE"/>
    <w:rsid w:val="00F52285"/>
    <w:rsid w:val="00F52393"/>
    <w:rsid w:val="00F54397"/>
    <w:rsid w:val="00F56AF3"/>
    <w:rsid w:val="00F621A0"/>
    <w:rsid w:val="00F63356"/>
    <w:rsid w:val="00F663C0"/>
    <w:rsid w:val="00F806AB"/>
    <w:rsid w:val="00F81F37"/>
    <w:rsid w:val="00F8231B"/>
    <w:rsid w:val="00F83A72"/>
    <w:rsid w:val="00F86764"/>
    <w:rsid w:val="00F87876"/>
    <w:rsid w:val="00F87B3B"/>
    <w:rsid w:val="00F906BC"/>
    <w:rsid w:val="00F90F65"/>
    <w:rsid w:val="00F91E7D"/>
    <w:rsid w:val="00F96122"/>
    <w:rsid w:val="00FA28FD"/>
    <w:rsid w:val="00FB0B07"/>
    <w:rsid w:val="00FB1E5B"/>
    <w:rsid w:val="00FB3573"/>
    <w:rsid w:val="00FB537D"/>
    <w:rsid w:val="00FC0434"/>
    <w:rsid w:val="00FC1346"/>
    <w:rsid w:val="00FC73A0"/>
    <w:rsid w:val="00FD2502"/>
    <w:rsid w:val="00FD30C4"/>
    <w:rsid w:val="00FE1D39"/>
    <w:rsid w:val="00FE5125"/>
    <w:rsid w:val="00FF093A"/>
    <w:rsid w:val="00FF1965"/>
    <w:rsid w:val="00FF4826"/>
    <w:rsid w:val="00FF49D6"/>
    <w:rsid w:val="00FF7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91E"/>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1A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066339"/>
    <w:rPr>
      <w:i/>
      <w:iCs/>
    </w:rPr>
  </w:style>
  <w:style w:type="character" w:styleId="Strong">
    <w:name w:val="Strong"/>
    <w:qFormat/>
    <w:rsid w:val="00D55384"/>
    <w:rPr>
      <w:b/>
      <w:bCs/>
    </w:rPr>
  </w:style>
  <w:style w:type="paragraph" w:styleId="Title">
    <w:name w:val="Title"/>
    <w:basedOn w:val="Normal"/>
    <w:next w:val="Normal"/>
    <w:link w:val="TitleChar"/>
    <w:qFormat/>
    <w:rsid w:val="00D55384"/>
    <w:pPr>
      <w:spacing w:before="240" w:after="60"/>
      <w:jc w:val="center"/>
      <w:outlineLvl w:val="0"/>
    </w:pPr>
    <w:rPr>
      <w:rFonts w:ascii="Cambria" w:hAnsi="Cambria"/>
      <w:b/>
      <w:bCs/>
      <w:kern w:val="28"/>
      <w:sz w:val="32"/>
      <w:szCs w:val="32"/>
    </w:rPr>
  </w:style>
  <w:style w:type="character" w:customStyle="1" w:styleId="TitleChar">
    <w:name w:val="Title Char"/>
    <w:link w:val="Title"/>
    <w:rsid w:val="00D55384"/>
    <w:rPr>
      <w:rFonts w:ascii="Cambria" w:eastAsia="Times New Roman" w:hAnsi="Cambria" w:cs="Times New Roman"/>
      <w:b/>
      <w:bCs/>
      <w:color w:val="000000"/>
      <w:kern w:val="28"/>
      <w:sz w:val="32"/>
      <w:szCs w:val="32"/>
    </w:rPr>
  </w:style>
  <w:style w:type="paragraph" w:styleId="Header">
    <w:name w:val="header"/>
    <w:basedOn w:val="Normal"/>
    <w:link w:val="HeaderChar"/>
    <w:uiPriority w:val="99"/>
    <w:rsid w:val="00F663C0"/>
    <w:pPr>
      <w:tabs>
        <w:tab w:val="center" w:pos="4513"/>
        <w:tab w:val="right" w:pos="9026"/>
      </w:tabs>
    </w:pPr>
  </w:style>
  <w:style w:type="character" w:customStyle="1" w:styleId="HeaderChar">
    <w:name w:val="Header Char"/>
    <w:link w:val="Header"/>
    <w:uiPriority w:val="99"/>
    <w:rsid w:val="00F663C0"/>
    <w:rPr>
      <w:color w:val="000000"/>
      <w:sz w:val="24"/>
      <w:szCs w:val="24"/>
    </w:rPr>
  </w:style>
  <w:style w:type="paragraph" w:styleId="Footer">
    <w:name w:val="footer"/>
    <w:basedOn w:val="Normal"/>
    <w:link w:val="FooterChar"/>
    <w:rsid w:val="00F663C0"/>
    <w:pPr>
      <w:tabs>
        <w:tab w:val="center" w:pos="4513"/>
        <w:tab w:val="right" w:pos="9026"/>
      </w:tabs>
    </w:pPr>
  </w:style>
  <w:style w:type="character" w:customStyle="1" w:styleId="FooterChar">
    <w:name w:val="Footer Char"/>
    <w:link w:val="Footer"/>
    <w:rsid w:val="00F663C0"/>
    <w:rPr>
      <w:color w:val="000000"/>
      <w:sz w:val="24"/>
      <w:szCs w:val="24"/>
    </w:rPr>
  </w:style>
  <w:style w:type="paragraph" w:styleId="BalloonText">
    <w:name w:val="Balloon Text"/>
    <w:basedOn w:val="Normal"/>
    <w:link w:val="BalloonTextChar"/>
    <w:rsid w:val="00F663C0"/>
    <w:rPr>
      <w:rFonts w:ascii="Tahoma" w:hAnsi="Tahoma" w:cs="Tahoma"/>
      <w:sz w:val="16"/>
      <w:szCs w:val="16"/>
    </w:rPr>
  </w:style>
  <w:style w:type="character" w:customStyle="1" w:styleId="BalloonTextChar">
    <w:name w:val="Balloon Text Char"/>
    <w:link w:val="BalloonText"/>
    <w:rsid w:val="00F663C0"/>
    <w:rPr>
      <w:rFonts w:ascii="Tahoma" w:hAnsi="Tahoma" w:cs="Tahoma"/>
      <w:color w:val="000000"/>
      <w:sz w:val="16"/>
      <w:szCs w:val="16"/>
    </w:rPr>
  </w:style>
  <w:style w:type="paragraph" w:styleId="ListParagraph">
    <w:name w:val="List Paragraph"/>
    <w:basedOn w:val="Normal"/>
    <w:uiPriority w:val="34"/>
    <w:qFormat/>
    <w:rsid w:val="001B1471"/>
    <w:pPr>
      <w:ind w:left="720"/>
    </w:pPr>
  </w:style>
  <w:style w:type="character" w:styleId="Hyperlink">
    <w:name w:val="Hyperlink"/>
    <w:rsid w:val="00441181"/>
    <w:rPr>
      <w:color w:val="0000FF"/>
      <w:u w:val="single"/>
    </w:rPr>
  </w:style>
  <w:style w:type="character" w:styleId="FollowedHyperlink">
    <w:name w:val="FollowedHyperlink"/>
    <w:rsid w:val="00473864"/>
    <w:rPr>
      <w:color w:val="800080"/>
      <w:u w:val="single"/>
    </w:rPr>
  </w:style>
  <w:style w:type="table" w:styleId="LightList-Accent3">
    <w:name w:val="Light List Accent 3"/>
    <w:basedOn w:val="TableNormal"/>
    <w:uiPriority w:val="61"/>
    <w:rsid w:val="00CD10E8"/>
    <w:rPr>
      <w:rFonts w:ascii="Calibri" w:eastAsia="MS Mincho" w:hAnsi="Calibri" w:cs="Arial"/>
      <w:sz w:val="22"/>
      <w:szCs w:val="22"/>
      <w:lang w:val="en-US"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91E"/>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1A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066339"/>
    <w:rPr>
      <w:i/>
      <w:iCs/>
    </w:rPr>
  </w:style>
  <w:style w:type="character" w:styleId="Strong">
    <w:name w:val="Strong"/>
    <w:qFormat/>
    <w:rsid w:val="00D55384"/>
    <w:rPr>
      <w:b/>
      <w:bCs/>
    </w:rPr>
  </w:style>
  <w:style w:type="paragraph" w:styleId="Title">
    <w:name w:val="Title"/>
    <w:basedOn w:val="Normal"/>
    <w:next w:val="Normal"/>
    <w:link w:val="TitleChar"/>
    <w:qFormat/>
    <w:rsid w:val="00D55384"/>
    <w:pPr>
      <w:spacing w:before="240" w:after="60"/>
      <w:jc w:val="center"/>
      <w:outlineLvl w:val="0"/>
    </w:pPr>
    <w:rPr>
      <w:rFonts w:ascii="Cambria" w:hAnsi="Cambria"/>
      <w:b/>
      <w:bCs/>
      <w:kern w:val="28"/>
      <w:sz w:val="32"/>
      <w:szCs w:val="32"/>
    </w:rPr>
  </w:style>
  <w:style w:type="character" w:customStyle="1" w:styleId="TitleChar">
    <w:name w:val="Title Char"/>
    <w:link w:val="Title"/>
    <w:rsid w:val="00D55384"/>
    <w:rPr>
      <w:rFonts w:ascii="Cambria" w:eastAsia="Times New Roman" w:hAnsi="Cambria" w:cs="Times New Roman"/>
      <w:b/>
      <w:bCs/>
      <w:color w:val="000000"/>
      <w:kern w:val="28"/>
      <w:sz w:val="32"/>
      <w:szCs w:val="32"/>
    </w:rPr>
  </w:style>
  <w:style w:type="paragraph" w:styleId="Header">
    <w:name w:val="header"/>
    <w:basedOn w:val="Normal"/>
    <w:link w:val="HeaderChar"/>
    <w:uiPriority w:val="99"/>
    <w:rsid w:val="00F663C0"/>
    <w:pPr>
      <w:tabs>
        <w:tab w:val="center" w:pos="4513"/>
        <w:tab w:val="right" w:pos="9026"/>
      </w:tabs>
    </w:pPr>
  </w:style>
  <w:style w:type="character" w:customStyle="1" w:styleId="HeaderChar">
    <w:name w:val="Header Char"/>
    <w:link w:val="Header"/>
    <w:uiPriority w:val="99"/>
    <w:rsid w:val="00F663C0"/>
    <w:rPr>
      <w:color w:val="000000"/>
      <w:sz w:val="24"/>
      <w:szCs w:val="24"/>
    </w:rPr>
  </w:style>
  <w:style w:type="paragraph" w:styleId="Footer">
    <w:name w:val="footer"/>
    <w:basedOn w:val="Normal"/>
    <w:link w:val="FooterChar"/>
    <w:rsid w:val="00F663C0"/>
    <w:pPr>
      <w:tabs>
        <w:tab w:val="center" w:pos="4513"/>
        <w:tab w:val="right" w:pos="9026"/>
      </w:tabs>
    </w:pPr>
  </w:style>
  <w:style w:type="character" w:customStyle="1" w:styleId="FooterChar">
    <w:name w:val="Footer Char"/>
    <w:link w:val="Footer"/>
    <w:rsid w:val="00F663C0"/>
    <w:rPr>
      <w:color w:val="000000"/>
      <w:sz w:val="24"/>
      <w:szCs w:val="24"/>
    </w:rPr>
  </w:style>
  <w:style w:type="paragraph" w:styleId="BalloonText">
    <w:name w:val="Balloon Text"/>
    <w:basedOn w:val="Normal"/>
    <w:link w:val="BalloonTextChar"/>
    <w:rsid w:val="00F663C0"/>
    <w:rPr>
      <w:rFonts w:ascii="Tahoma" w:hAnsi="Tahoma" w:cs="Tahoma"/>
      <w:sz w:val="16"/>
      <w:szCs w:val="16"/>
    </w:rPr>
  </w:style>
  <w:style w:type="character" w:customStyle="1" w:styleId="BalloonTextChar">
    <w:name w:val="Balloon Text Char"/>
    <w:link w:val="BalloonText"/>
    <w:rsid w:val="00F663C0"/>
    <w:rPr>
      <w:rFonts w:ascii="Tahoma" w:hAnsi="Tahoma" w:cs="Tahoma"/>
      <w:color w:val="000000"/>
      <w:sz w:val="16"/>
      <w:szCs w:val="16"/>
    </w:rPr>
  </w:style>
  <w:style w:type="paragraph" w:styleId="ListParagraph">
    <w:name w:val="List Paragraph"/>
    <w:basedOn w:val="Normal"/>
    <w:uiPriority w:val="34"/>
    <w:qFormat/>
    <w:rsid w:val="001B1471"/>
    <w:pPr>
      <w:ind w:left="720"/>
    </w:pPr>
  </w:style>
  <w:style w:type="character" w:styleId="Hyperlink">
    <w:name w:val="Hyperlink"/>
    <w:rsid w:val="00441181"/>
    <w:rPr>
      <w:color w:val="0000FF"/>
      <w:u w:val="single"/>
    </w:rPr>
  </w:style>
  <w:style w:type="character" w:styleId="FollowedHyperlink">
    <w:name w:val="FollowedHyperlink"/>
    <w:rsid w:val="00473864"/>
    <w:rPr>
      <w:color w:val="800080"/>
      <w:u w:val="single"/>
    </w:rPr>
  </w:style>
  <w:style w:type="table" w:styleId="LightList-Accent3">
    <w:name w:val="Light List Accent 3"/>
    <w:basedOn w:val="TableNormal"/>
    <w:uiPriority w:val="61"/>
    <w:rsid w:val="00CD10E8"/>
    <w:rPr>
      <w:rFonts w:ascii="Calibri" w:eastAsia="MS Mincho" w:hAnsi="Calibri" w:cs="Arial"/>
      <w:sz w:val="22"/>
      <w:szCs w:val="22"/>
      <w:lang w:val="en-US"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akash.Jain.90@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BBB8-12B1-4029-96A5-988A4F71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Links>
    <vt:vector size="6" baseType="variant">
      <vt:variant>
        <vt:i4>393270</vt:i4>
      </vt:variant>
      <vt:variant>
        <vt:i4>0</vt:i4>
      </vt:variant>
      <vt:variant>
        <vt:i4>0</vt:i4>
      </vt:variant>
      <vt:variant>
        <vt:i4>5</vt:i4>
      </vt:variant>
      <vt:variant>
        <vt:lpwstr>mailto:Aakash.Jain.90@gmail.com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Jain</dc:creator>
  <cp:keywords/>
  <cp:lastModifiedBy>admin</cp:lastModifiedBy>
  <cp:revision>138</cp:revision>
  <cp:lastPrinted>1900-12-31T18:30:00Z</cp:lastPrinted>
  <dcterms:created xsi:type="dcterms:W3CDTF">2014-03-14T18:31:00Z</dcterms:created>
  <dcterms:modified xsi:type="dcterms:W3CDTF">2014-04-23T09:04:00Z</dcterms:modified>
</cp:coreProperties>
</file>