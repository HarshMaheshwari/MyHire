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785" w:rsidRDefault="009D7785">
      <w:pPr>
        <w:pStyle w:val="BodyText"/>
        <w:tabs>
          <w:tab w:val="left" w:pos="2312"/>
        </w:tabs>
        <w:rPr>
          <w:sz w:val="24"/>
          <w:u w:val="single"/>
        </w:rPr>
      </w:pPr>
      <w:r>
        <w:rPr>
          <w:sz w:val="24"/>
          <w:u w:val="single"/>
        </w:rPr>
        <w:t>SANJIV KUMAR</w:t>
      </w:r>
    </w:p>
    <w:p w:rsidR="009D7785" w:rsidRDefault="009D7785">
      <w:pPr>
        <w:pStyle w:val="BodyText"/>
        <w:rPr>
          <w:sz w:val="24"/>
        </w:rPr>
      </w:pPr>
    </w:p>
    <w:p w:rsidR="009D7785" w:rsidRDefault="009D7785">
      <w:pPr>
        <w:pStyle w:val="BodyText"/>
        <w:rPr>
          <w:sz w:val="24"/>
        </w:rPr>
      </w:pPr>
      <w:r>
        <w:rPr>
          <w:sz w:val="24"/>
        </w:rPr>
        <w:t>Email ID: kumar_sanjiv1988@yahoo.in</w:t>
      </w:r>
    </w:p>
    <w:p w:rsidR="009D7785" w:rsidRDefault="009D7785">
      <w:pPr>
        <w:pStyle w:val="BodyText"/>
        <w:rPr>
          <w:sz w:val="24"/>
        </w:rPr>
      </w:pPr>
      <w:r>
        <w:rPr>
          <w:sz w:val="24"/>
        </w:rPr>
        <w:pict>
          <v:line id="_x0000_s1026" style="position:absolute;z-index:251657728" from="-36pt,13.3pt" to="558pt,13.3pt" strokeweight=".26mm"/>
        </w:pict>
      </w:r>
      <w:r>
        <w:rPr>
          <w:sz w:val="24"/>
        </w:rPr>
        <w:t>Ph   no:    +919650704334</w:t>
      </w:r>
      <w:r w:rsidR="000C650D">
        <w:rPr>
          <w:sz w:val="24"/>
        </w:rPr>
        <w:t>,+919540066044</w:t>
      </w:r>
    </w:p>
    <w:p w:rsidR="009D7785" w:rsidRDefault="009D7785">
      <w:pPr>
        <w:pStyle w:val="BodyText"/>
        <w:tabs>
          <w:tab w:val="left" w:pos="540"/>
          <w:tab w:val="left" w:pos="720"/>
        </w:tabs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CAREER OBJECTIVE</w:t>
      </w:r>
    </w:p>
    <w:p w:rsidR="009D7785" w:rsidRDefault="009D7785">
      <w:pPr>
        <w:spacing w:before="100" w:beforeAutospacing="1" w:after="100" w:afterAutospacing="1"/>
        <w:ind w:hanging="5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</w:t>
      </w:r>
      <w:r>
        <w:rPr>
          <w:sz w:val="22"/>
          <w:szCs w:val="22"/>
        </w:rPr>
        <w:t>To work in a challenging and competitive environment that</w:t>
      </w:r>
      <w:r>
        <w:rPr>
          <w:bCs/>
          <w:sz w:val="22"/>
          <w:szCs w:val="22"/>
        </w:rPr>
        <w:t xml:space="preserve"> provides me with an opportunity to learn and grow within the organization and help achieve organizational objective.                                             </w:t>
      </w:r>
    </w:p>
    <w:p w:rsidR="009D7785" w:rsidRDefault="009D7785">
      <w:pPr>
        <w:spacing w:before="100" w:beforeAutospacing="1" w:after="100" w:afterAutospacing="1"/>
        <w:ind w:hanging="54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</w:t>
      </w:r>
      <w:r>
        <w:rPr>
          <w:b/>
          <w:u w:val="single"/>
        </w:rPr>
        <w:t>CORE COMPETENCIES   ( BANKING )</w:t>
      </w:r>
    </w:p>
    <w:p w:rsidR="009D7785" w:rsidRDefault="009D7785">
      <w:pPr>
        <w:widowControl w:val="0"/>
        <w:numPr>
          <w:ilvl w:val="0"/>
          <w:numId w:val="1"/>
        </w:numPr>
        <w:overflowPunct w:val="0"/>
        <w:autoSpaceDE w:val="0"/>
        <w:spacing w:before="20" w:after="20"/>
        <w:textAlignment w:val="baseline"/>
        <w:rPr>
          <w:sz w:val="22"/>
          <w:szCs w:val="22"/>
        </w:rPr>
      </w:pPr>
      <w:r>
        <w:rPr>
          <w:b/>
        </w:rPr>
        <w:t xml:space="preserve">Resolving Customer Complaints: 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rStyle w:val="apple-style-span"/>
          <w:color w:val="000000"/>
          <w:sz w:val="22"/>
          <w:szCs w:val="22"/>
        </w:rPr>
        <w:t>Initiating pro-active steps for resolving the customer complaints with 0% escalations and 100% service quality maintenance.</w:t>
      </w:r>
    </w:p>
    <w:p w:rsidR="009D7785" w:rsidRDefault="009D7785">
      <w:pPr>
        <w:widowControl w:val="0"/>
        <w:numPr>
          <w:ilvl w:val="0"/>
          <w:numId w:val="1"/>
        </w:numPr>
        <w:overflowPunct w:val="0"/>
        <w:autoSpaceDE w:val="0"/>
        <w:spacing w:before="20" w:after="20"/>
        <w:textAlignment w:val="baseline"/>
        <w:rPr>
          <w:sz w:val="22"/>
          <w:szCs w:val="22"/>
        </w:rPr>
      </w:pPr>
      <w:r>
        <w:rPr>
          <w:b/>
        </w:rPr>
        <w:t xml:space="preserve">Relationship Management / Business Development: </w:t>
      </w:r>
      <w:r>
        <w:rPr>
          <w:sz w:val="22"/>
          <w:szCs w:val="22"/>
        </w:rPr>
        <w:t>Identify and develop new streams for long term revenue growth and maintaining relationships with customers to achieve business.</w:t>
      </w:r>
    </w:p>
    <w:p w:rsidR="009D7785" w:rsidRDefault="009D7785">
      <w:pPr>
        <w:widowControl w:val="0"/>
        <w:numPr>
          <w:ilvl w:val="0"/>
          <w:numId w:val="1"/>
        </w:numPr>
        <w:overflowPunct w:val="0"/>
        <w:autoSpaceDE w:val="0"/>
        <w:spacing w:before="20" w:after="20"/>
        <w:textAlignment w:val="baseline"/>
        <w:rPr>
          <w:sz w:val="22"/>
          <w:szCs w:val="22"/>
        </w:rPr>
      </w:pPr>
      <w:r>
        <w:rPr>
          <w:b/>
        </w:rPr>
        <w:t xml:space="preserve">Customer Service: </w:t>
      </w:r>
      <w:r>
        <w:rPr>
          <w:sz w:val="22"/>
          <w:szCs w:val="22"/>
        </w:rPr>
        <w:t>Build and strengthen relationship with key account holders thereby ensuring high customer satisfaction by providing them complete resolution.</w:t>
      </w:r>
    </w:p>
    <w:p w:rsidR="009D7785" w:rsidRDefault="009D7785">
      <w:pPr>
        <w:widowControl w:val="0"/>
        <w:overflowPunct w:val="0"/>
        <w:autoSpaceDE w:val="0"/>
        <w:spacing w:before="20" w:after="20"/>
        <w:textAlignment w:val="baseline"/>
        <w:rPr>
          <w:sz w:val="22"/>
          <w:szCs w:val="22"/>
        </w:rPr>
      </w:pPr>
    </w:p>
    <w:p w:rsidR="009D7785" w:rsidRDefault="009D7785">
      <w:pPr>
        <w:rPr>
          <w:b/>
          <w:bCs/>
          <w:u w:val="single"/>
        </w:rPr>
      </w:pPr>
      <w:r>
        <w:rPr>
          <w:b/>
          <w:bCs/>
          <w:u w:val="single"/>
        </w:rPr>
        <w:t>PROFESSIONAL EXPERIENCE</w:t>
      </w:r>
    </w:p>
    <w:p w:rsidR="009D7785" w:rsidRDefault="009D7785">
      <w:pPr>
        <w:jc w:val="both"/>
        <w:rPr>
          <w:b/>
          <w:highlight w:val="lightGray"/>
        </w:rPr>
      </w:pPr>
    </w:p>
    <w:p w:rsidR="009D7785" w:rsidRDefault="007C1B58">
      <w:pPr>
        <w:jc w:val="both"/>
        <w:rPr>
          <w:b/>
          <w:bCs/>
          <w:u w:val="single"/>
        </w:rPr>
      </w:pPr>
      <w:r>
        <w:rPr>
          <w:b/>
          <w:highlight w:val="lightGray"/>
        </w:rPr>
        <w:t xml:space="preserve">INDUSIND </w:t>
      </w:r>
      <w:r w:rsidR="009D7785">
        <w:rPr>
          <w:b/>
          <w:highlight w:val="lightGray"/>
        </w:rPr>
        <w:t xml:space="preserve">Bank Ltd: CASA                                         </w:t>
      </w:r>
      <w:r>
        <w:rPr>
          <w:b/>
          <w:highlight w:val="lightGray"/>
        </w:rPr>
        <w:t xml:space="preserve">                             </w:t>
      </w:r>
      <w:r w:rsidR="009D7785">
        <w:rPr>
          <w:b/>
          <w:highlight w:val="lightGray"/>
        </w:rPr>
        <w:t xml:space="preserve">June 2013 to Present  </w:t>
      </w:r>
    </w:p>
    <w:p w:rsidR="009D7785" w:rsidRDefault="009D7785">
      <w:pPr>
        <w:rPr>
          <w:b/>
        </w:rPr>
      </w:pPr>
    </w:p>
    <w:p w:rsidR="009D7785" w:rsidRDefault="009D7785">
      <w:pPr>
        <w:rPr>
          <w:b/>
          <w:highlight w:val="lightGray"/>
        </w:rPr>
      </w:pPr>
      <w:r>
        <w:rPr>
          <w:b/>
        </w:rPr>
        <w:t>Designation</w:t>
      </w:r>
      <w:r>
        <w:t>: Associate sales Manager</w:t>
      </w:r>
    </w:p>
    <w:p w:rsidR="009D7785" w:rsidRDefault="009D7785">
      <w:pPr>
        <w:rPr>
          <w:b/>
          <w:highlight w:val="lightGray"/>
        </w:rPr>
      </w:pPr>
    </w:p>
    <w:p w:rsidR="009D7785" w:rsidRDefault="009D7785">
      <w:r>
        <w:rPr>
          <w:b/>
          <w:highlight w:val="lightGray"/>
        </w:rPr>
        <w:t xml:space="preserve">KOTAK Mahindra Bank Ltd: CASA                                                    May 2012 to June 2013  </w:t>
      </w:r>
      <w:r>
        <w:t xml:space="preserve">                                                    </w:t>
      </w:r>
    </w:p>
    <w:p w:rsidR="009D7785" w:rsidRDefault="009D7785">
      <w:pPr>
        <w:rPr>
          <w:b/>
        </w:rPr>
      </w:pPr>
    </w:p>
    <w:p w:rsidR="009D7785" w:rsidRDefault="009D7785">
      <w:r>
        <w:rPr>
          <w:b/>
        </w:rPr>
        <w:t>Designation</w:t>
      </w:r>
      <w:r>
        <w:t xml:space="preserve">: Asst. Manager </w:t>
      </w:r>
      <w:r>
        <w:tab/>
      </w:r>
    </w:p>
    <w:p w:rsidR="009D7785" w:rsidRDefault="009D7785"/>
    <w:p w:rsidR="009D7785" w:rsidRDefault="009D7785">
      <w:pPr>
        <w:rPr>
          <w:b/>
          <w:highlight w:val="lightGray"/>
        </w:rPr>
      </w:pPr>
      <w:r>
        <w:rPr>
          <w:b/>
          <w:highlight w:val="lightGray"/>
        </w:rPr>
        <w:t xml:space="preserve"> HDFC Bank Ltd: CASA                                                                           Sep 2010 to May 2012                                                                                            </w:t>
      </w:r>
    </w:p>
    <w:p w:rsidR="009D7785" w:rsidRDefault="009D7785">
      <w:pPr>
        <w:rPr>
          <w:b/>
        </w:rPr>
      </w:pPr>
    </w:p>
    <w:p w:rsidR="009D7785" w:rsidRDefault="009D7785">
      <w:pPr>
        <w:rPr>
          <w:b/>
          <w:highlight w:val="lightGray"/>
        </w:rPr>
      </w:pPr>
      <w:r>
        <w:rPr>
          <w:b/>
        </w:rPr>
        <w:t>Designation</w:t>
      </w:r>
      <w:r>
        <w:t xml:space="preserve">: </w:t>
      </w:r>
      <w:proofErr w:type="spellStart"/>
      <w:r>
        <w:t>Sr</w:t>
      </w:r>
      <w:proofErr w:type="spellEnd"/>
      <w:r>
        <w:t xml:space="preserve"> Sales Officer. </w:t>
      </w:r>
    </w:p>
    <w:p w:rsidR="009D7785" w:rsidRDefault="009D7785">
      <w:pPr>
        <w:rPr>
          <w:b/>
          <w:highlight w:val="lightGray"/>
        </w:rPr>
      </w:pPr>
    </w:p>
    <w:p w:rsidR="009D7785" w:rsidRDefault="009D7785">
      <w:pPr>
        <w:rPr>
          <w:b/>
        </w:rPr>
      </w:pPr>
      <w:r>
        <w:rPr>
          <w:b/>
          <w:u w:val="single"/>
        </w:rPr>
        <w:t>Key Responsibilities:</w:t>
      </w:r>
    </w:p>
    <w:p w:rsidR="009D7785" w:rsidRDefault="009D7785">
      <w:pPr>
        <w:rPr>
          <w:b/>
          <w:u w:val="single"/>
        </w:rPr>
      </w:pPr>
    </w:p>
    <w:p w:rsidR="009D7785" w:rsidRDefault="009D7785">
      <w:pPr>
        <w:numPr>
          <w:ilvl w:val="0"/>
          <w:numId w:val="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As a Associate sales Manager I require to ensure that all the documentation/account opening formalities are completed by customer in my presence.</w:t>
      </w:r>
    </w:p>
    <w:p w:rsidR="009D7785" w:rsidRDefault="009D7785">
      <w:pPr>
        <w:numPr>
          <w:ilvl w:val="0"/>
          <w:numId w:val="2"/>
        </w:numPr>
        <w:suppressAutoHyphens w:val="0"/>
        <w:rPr>
          <w:sz w:val="22"/>
          <w:szCs w:val="22"/>
        </w:rPr>
      </w:pPr>
      <w:r>
        <w:rPr>
          <w:sz w:val="22"/>
          <w:szCs w:val="22"/>
        </w:rPr>
        <w:t>To ensure strict adherence to know your customer (KYC) norms in all applications sourced.</w:t>
      </w:r>
    </w:p>
    <w:p w:rsidR="009D7785" w:rsidRDefault="009D7785">
      <w:pPr>
        <w:numPr>
          <w:ilvl w:val="0"/>
          <w:numId w:val="2"/>
        </w:numPr>
        <w:suppressAutoHyphens w:val="0"/>
        <w:rPr>
          <w:rFonts w:ascii="Calibri" w:eastAsia="Calibri" w:hAnsi="Calibri"/>
          <w:sz w:val="20"/>
          <w:szCs w:val="22"/>
        </w:rPr>
      </w:pPr>
      <w:r>
        <w:rPr>
          <w:sz w:val="22"/>
          <w:szCs w:val="22"/>
        </w:rPr>
        <w:t xml:space="preserve">Meet the customer personally for collecting the IP </w:t>
      </w:r>
      <w:proofErr w:type="spellStart"/>
      <w:r>
        <w:rPr>
          <w:sz w:val="22"/>
          <w:szCs w:val="22"/>
        </w:rPr>
        <w:t>cheque</w:t>
      </w:r>
      <w:proofErr w:type="spellEnd"/>
      <w:r>
        <w:rPr>
          <w:sz w:val="22"/>
          <w:szCs w:val="22"/>
        </w:rPr>
        <w:t xml:space="preserve"> and the AOD                              </w:t>
      </w:r>
    </w:p>
    <w:p w:rsidR="009D7785" w:rsidRDefault="009D7785">
      <w:pPr>
        <w:numPr>
          <w:ilvl w:val="0"/>
          <w:numId w:val="2"/>
        </w:numPr>
        <w:suppressAutoHyphens w:val="0"/>
        <w:rPr>
          <w:sz w:val="20"/>
        </w:rPr>
      </w:pPr>
      <w:r>
        <w:rPr>
          <w:sz w:val="20"/>
        </w:rPr>
        <w:t>Original identity and Address proof documentation need to be personally seen, scrutinized and verified, and only then the Original Verified stamp is to be affixed</w:t>
      </w:r>
    </w:p>
    <w:p w:rsidR="009D7785" w:rsidRDefault="009D7785">
      <w:pPr>
        <w:suppressAutoHyphens w:val="0"/>
        <w:rPr>
          <w:sz w:val="20"/>
        </w:rPr>
      </w:pPr>
    </w:p>
    <w:p w:rsidR="009D7785" w:rsidRDefault="009D7785">
      <w:pPr>
        <w:suppressAutoHyphens w:val="0"/>
        <w:rPr>
          <w:sz w:val="20"/>
        </w:rPr>
      </w:pPr>
    </w:p>
    <w:p w:rsidR="009D7785" w:rsidRDefault="009D7785">
      <w:pPr>
        <w:spacing w:after="113"/>
        <w:rPr>
          <w:b/>
          <w:bCs/>
          <w:u w:val="single"/>
          <w:lang w:eastAsia="en-IN"/>
        </w:rPr>
      </w:pPr>
      <w:r>
        <w:rPr>
          <w:b/>
          <w:u w:val="single"/>
          <w:lang w:eastAsia="en-IN"/>
        </w:rPr>
        <w:t>ACADEMIC QUALIFICATION</w:t>
      </w:r>
    </w:p>
    <w:p w:rsidR="009D7785" w:rsidRDefault="009D7785">
      <w:pPr>
        <w:suppressAutoHyphens w:val="0"/>
        <w:rPr>
          <w:sz w:val="20"/>
        </w:rPr>
      </w:pPr>
    </w:p>
    <w:tbl>
      <w:tblPr>
        <w:tblpPr w:leftFromText="180" w:rightFromText="180" w:vertAnchor="text" w:horzAnchor="margin" w:tblpY="1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94"/>
        <w:gridCol w:w="3384"/>
        <w:gridCol w:w="1800"/>
        <w:gridCol w:w="1998"/>
      </w:tblGrid>
      <w:tr w:rsidR="009D7785">
        <w:tc>
          <w:tcPr>
            <w:tcW w:w="239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Degree/Certificate</w:t>
            </w:r>
          </w:p>
        </w:tc>
        <w:tc>
          <w:tcPr>
            <w:tcW w:w="338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Institute</w:t>
            </w:r>
          </w:p>
        </w:tc>
        <w:tc>
          <w:tcPr>
            <w:tcW w:w="1800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1998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%Marks/CGPA</w:t>
            </w:r>
          </w:p>
        </w:tc>
      </w:tr>
      <w:tr w:rsidR="009D7785">
        <w:tc>
          <w:tcPr>
            <w:tcW w:w="2394" w:type="dxa"/>
            <w:vAlign w:val="bottom"/>
          </w:tcPr>
          <w:p w:rsidR="009D7785" w:rsidRDefault="009D7785">
            <w:pPr>
              <w:jc w:val="both"/>
              <w:rPr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MBA</w:t>
            </w:r>
          </w:p>
        </w:tc>
        <w:tc>
          <w:tcPr>
            <w:tcW w:w="3384" w:type="dxa"/>
            <w:vAlign w:val="bottom"/>
          </w:tcPr>
          <w:p w:rsidR="009D7785" w:rsidRDefault="009D7785">
            <w:pPr>
              <w:jc w:val="both"/>
              <w:rPr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BHABHA</w:t>
            </w:r>
            <w:r>
              <w:rPr>
                <w:bCs/>
                <w:color w:val="000000"/>
                <w:sz w:val="22"/>
                <w:szCs w:val="22"/>
                <w:lang w:eastAsia="en-IN"/>
              </w:rPr>
              <w:t xml:space="preserve"> management research Institute Bhopal (</w:t>
            </w:r>
            <w:proofErr w:type="spellStart"/>
            <w:r>
              <w:rPr>
                <w:bCs/>
                <w:color w:val="000000"/>
                <w:sz w:val="22"/>
                <w:szCs w:val="22"/>
                <w:lang w:eastAsia="en-IN"/>
              </w:rPr>
              <w:t>m.p</w:t>
            </w:r>
            <w:proofErr w:type="spellEnd"/>
            <w:r>
              <w:rPr>
                <w:bCs/>
                <w:color w:val="000000"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1800" w:type="dxa"/>
            <w:vAlign w:val="bottom"/>
          </w:tcPr>
          <w:p w:rsidR="009D7785" w:rsidRDefault="009D7785">
            <w:pPr>
              <w:jc w:val="both"/>
              <w:rPr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2010</w:t>
            </w:r>
          </w:p>
        </w:tc>
        <w:tc>
          <w:tcPr>
            <w:tcW w:w="1998" w:type="dxa"/>
            <w:vAlign w:val="bottom"/>
          </w:tcPr>
          <w:p w:rsidR="009D7785" w:rsidRDefault="009D7785">
            <w:pPr>
              <w:jc w:val="both"/>
              <w:rPr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IN"/>
              </w:rPr>
              <w:t>67.37%</w:t>
            </w:r>
          </w:p>
        </w:tc>
      </w:tr>
      <w:tr w:rsidR="009D7785">
        <w:tc>
          <w:tcPr>
            <w:tcW w:w="239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 Com</w:t>
            </w:r>
          </w:p>
        </w:tc>
        <w:tc>
          <w:tcPr>
            <w:tcW w:w="338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H.P.D Jain college (ARA BIHAR)</w:t>
            </w:r>
          </w:p>
        </w:tc>
        <w:tc>
          <w:tcPr>
            <w:tcW w:w="1800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2008</w:t>
            </w:r>
          </w:p>
        </w:tc>
        <w:tc>
          <w:tcPr>
            <w:tcW w:w="1998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67.27%</w:t>
            </w:r>
          </w:p>
        </w:tc>
      </w:tr>
      <w:tr w:rsidR="009D7785">
        <w:tc>
          <w:tcPr>
            <w:tcW w:w="239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XII</w:t>
            </w:r>
          </w:p>
        </w:tc>
        <w:tc>
          <w:tcPr>
            <w:tcW w:w="338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H.P.D Jain college (ARA BIHAR)</w:t>
            </w:r>
          </w:p>
        </w:tc>
        <w:tc>
          <w:tcPr>
            <w:tcW w:w="1800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2004</w:t>
            </w:r>
          </w:p>
        </w:tc>
        <w:tc>
          <w:tcPr>
            <w:tcW w:w="1998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61%</w:t>
            </w:r>
          </w:p>
        </w:tc>
      </w:tr>
      <w:tr w:rsidR="009D7785">
        <w:trPr>
          <w:trHeight w:val="65"/>
        </w:trPr>
        <w:tc>
          <w:tcPr>
            <w:tcW w:w="239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</w:t>
            </w:r>
          </w:p>
        </w:tc>
        <w:tc>
          <w:tcPr>
            <w:tcW w:w="3384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H.P.D Jain school (ARA BIHAR)</w:t>
            </w:r>
          </w:p>
        </w:tc>
        <w:tc>
          <w:tcPr>
            <w:tcW w:w="1800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2002</w:t>
            </w:r>
          </w:p>
        </w:tc>
        <w:tc>
          <w:tcPr>
            <w:tcW w:w="1998" w:type="dxa"/>
          </w:tcPr>
          <w:p w:rsidR="009D7785" w:rsidRDefault="009D7785">
            <w:pPr>
              <w:tabs>
                <w:tab w:val="left" w:pos="7515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61%</w:t>
            </w:r>
          </w:p>
        </w:tc>
      </w:tr>
    </w:tbl>
    <w:p w:rsidR="009D7785" w:rsidRDefault="009D7785">
      <w:pPr>
        <w:spacing w:before="100" w:beforeAutospacing="1" w:after="100" w:afterAutospacing="1"/>
        <w:outlineLvl w:val="0"/>
        <w:rPr>
          <w:b/>
          <w:u w:val="single"/>
        </w:rPr>
      </w:pPr>
      <w:r>
        <w:rPr>
          <w:b/>
          <w:u w:val="single"/>
        </w:rPr>
        <w:lastRenderedPageBreak/>
        <w:t>STRENGHT</w:t>
      </w:r>
    </w:p>
    <w:p w:rsidR="009D7785" w:rsidRDefault="009D7785">
      <w:pPr>
        <w:numPr>
          <w:ilvl w:val="0"/>
          <w:numId w:val="3"/>
        </w:numPr>
        <w:suppressAutoHyphens w:val="0"/>
        <w:jc w:val="both"/>
        <w:rPr>
          <w:rFonts w:ascii="Calibri" w:eastAsia="Calibri" w:hAnsi="Calibri"/>
          <w:sz w:val="20"/>
          <w:szCs w:val="22"/>
        </w:rPr>
      </w:pPr>
      <w:r>
        <w:rPr>
          <w:rFonts w:ascii="Calibri" w:eastAsia="Calibri" w:hAnsi="Calibri"/>
          <w:sz w:val="20"/>
          <w:szCs w:val="22"/>
        </w:rPr>
        <w:t>Positive Attitude</w:t>
      </w:r>
    </w:p>
    <w:p w:rsidR="009D7785" w:rsidRDefault="009D7785">
      <w:pPr>
        <w:numPr>
          <w:ilvl w:val="0"/>
          <w:numId w:val="3"/>
        </w:numPr>
        <w:suppressAutoHyphens w:val="0"/>
        <w:jc w:val="both"/>
        <w:rPr>
          <w:rFonts w:ascii="Calibri" w:eastAsia="Calibri" w:hAnsi="Calibri"/>
          <w:sz w:val="20"/>
          <w:szCs w:val="22"/>
        </w:rPr>
      </w:pPr>
      <w:r>
        <w:rPr>
          <w:rFonts w:ascii="Calibri" w:eastAsia="Calibri" w:hAnsi="Calibri"/>
          <w:sz w:val="20"/>
          <w:szCs w:val="22"/>
        </w:rPr>
        <w:t>Dedicated and Self Motivated</w:t>
      </w:r>
    </w:p>
    <w:p w:rsidR="009D7785" w:rsidRDefault="009D7785">
      <w:pPr>
        <w:numPr>
          <w:ilvl w:val="0"/>
          <w:numId w:val="3"/>
        </w:numPr>
        <w:suppressAutoHyphens w:val="0"/>
        <w:jc w:val="both"/>
        <w:rPr>
          <w:rFonts w:ascii="Calibri" w:eastAsia="Calibri" w:hAnsi="Calibri"/>
          <w:sz w:val="20"/>
          <w:szCs w:val="22"/>
        </w:rPr>
      </w:pPr>
      <w:r>
        <w:rPr>
          <w:rFonts w:ascii="Calibri" w:eastAsia="Calibri" w:hAnsi="Calibri"/>
          <w:sz w:val="20"/>
          <w:szCs w:val="22"/>
        </w:rPr>
        <w:t>Flexible and adapt to new working environments</w:t>
      </w:r>
    </w:p>
    <w:p w:rsidR="009D7785" w:rsidRDefault="009D7785">
      <w:pPr>
        <w:numPr>
          <w:ilvl w:val="0"/>
          <w:numId w:val="3"/>
        </w:numPr>
        <w:suppressAutoHyphens w:val="0"/>
        <w:jc w:val="both"/>
        <w:rPr>
          <w:rFonts w:ascii="Book Antiqua" w:hAnsi="Book Antiqua"/>
        </w:rPr>
      </w:pPr>
      <w:r>
        <w:rPr>
          <w:rFonts w:ascii="Calibri" w:eastAsia="Calibri" w:hAnsi="Calibri"/>
          <w:sz w:val="20"/>
          <w:szCs w:val="22"/>
        </w:rPr>
        <w:t>Strong determination to succeed</w:t>
      </w:r>
    </w:p>
    <w:p w:rsidR="009D7785" w:rsidRDefault="009D7785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</w:p>
    <w:p w:rsidR="009D7785" w:rsidRDefault="009D7785">
      <w:pPr>
        <w:jc w:val="both"/>
        <w:rPr>
          <w:rFonts w:ascii="Calibri" w:eastAsia="Calibri" w:hAnsi="Calibri"/>
          <w:sz w:val="20"/>
          <w:szCs w:val="22"/>
        </w:rPr>
      </w:pPr>
    </w:p>
    <w:p w:rsidR="009D7785" w:rsidRDefault="009D7785">
      <w:pPr>
        <w:rPr>
          <w:b/>
          <w:u w:val="single"/>
          <w:lang w:eastAsia="en-IN"/>
        </w:rPr>
      </w:pPr>
      <w:r>
        <w:rPr>
          <w:b/>
          <w:highlight w:val="lightGray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  <w:u w:val="single"/>
          <w:lang w:eastAsia="en-IN"/>
        </w:rPr>
        <w:t>IT  Proficiency</w:t>
      </w:r>
    </w:p>
    <w:p w:rsidR="009D7785" w:rsidRDefault="009D7785">
      <w:pPr>
        <w:spacing w:after="113"/>
        <w:rPr>
          <w:b/>
          <w:u w:val="single"/>
          <w:lang w:eastAsia="en-IN"/>
        </w:rPr>
      </w:pPr>
    </w:p>
    <w:p w:rsidR="009D7785" w:rsidRDefault="009D7785">
      <w:pPr>
        <w:spacing w:after="113"/>
        <w:rPr>
          <w:b/>
          <w:bCs/>
          <w:u w:val="single"/>
          <w:lang w:eastAsia="en-IN"/>
        </w:rPr>
      </w:pPr>
      <w:r>
        <w:rPr>
          <w:b/>
          <w:highlight w:val="lightGray"/>
        </w:rPr>
        <w:t xml:space="preserve">Well versed with M.S Office, Tally 7.2 &amp; 8.1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</w:t>
      </w:r>
    </w:p>
    <w:p w:rsidR="009D7785" w:rsidRDefault="009D7785">
      <w:pPr>
        <w:spacing w:after="113"/>
        <w:rPr>
          <w:b/>
          <w:u w:val="single"/>
          <w:lang w:eastAsia="en-IN"/>
        </w:rPr>
      </w:pPr>
    </w:p>
    <w:p w:rsidR="009D7785" w:rsidRDefault="009D7785">
      <w:pPr>
        <w:spacing w:after="113"/>
        <w:rPr>
          <w:b/>
          <w:bCs/>
          <w:u w:val="single"/>
          <w:lang w:eastAsia="en-IN"/>
        </w:rPr>
      </w:pPr>
      <w:r>
        <w:rPr>
          <w:b/>
          <w:u w:val="single"/>
          <w:lang w:eastAsia="en-IN"/>
        </w:rPr>
        <w:t>SUMMER INTERNSHIP:</w:t>
      </w:r>
      <w:r>
        <w:rPr>
          <w:u w:val="single"/>
          <w:lang w:eastAsia="en-IN"/>
        </w:rPr>
        <w:t xml:space="preserve"> </w:t>
      </w:r>
      <w:r>
        <w:rPr>
          <w:b/>
          <w:bCs/>
          <w:u w:val="single"/>
          <w:lang w:eastAsia="en-IN"/>
        </w:rPr>
        <w:t>PROJECT DETAIL</w:t>
      </w:r>
    </w:p>
    <w:p w:rsidR="00FE30DC" w:rsidRDefault="00FE30DC">
      <w:pPr>
        <w:spacing w:after="113"/>
        <w:rPr>
          <w:b/>
          <w:u w:val="single"/>
          <w:lang w:eastAsia="en-IN"/>
        </w:rPr>
      </w:pPr>
    </w:p>
    <w:p w:rsidR="009D7785" w:rsidRDefault="009D7785">
      <w:pPr>
        <w:spacing w:after="113"/>
        <w:rPr>
          <w:b/>
          <w:bCs/>
          <w:u w:val="single"/>
          <w:lang w:eastAsia="en-IN"/>
        </w:rPr>
      </w:pPr>
      <w:r>
        <w:rPr>
          <w:b/>
          <w:u w:val="single"/>
          <w:lang w:eastAsia="en-IN"/>
        </w:rPr>
        <w:t>MINOR PROJECT</w:t>
      </w:r>
    </w:p>
    <w:p w:rsidR="009D7785" w:rsidRDefault="009D7785">
      <w:pPr>
        <w:spacing w:after="113"/>
        <w:rPr>
          <w:u w:val="single"/>
          <w:lang w:eastAsia="en-IN"/>
        </w:rPr>
      </w:pPr>
      <w:r>
        <w:rPr>
          <w:b/>
          <w:highlight w:val="lightGray"/>
        </w:rPr>
        <w:t xml:space="preserve"> MAHINDRA TRACTORS </w:t>
      </w:r>
      <w:proofErr w:type="spellStart"/>
      <w:r>
        <w:rPr>
          <w:b/>
          <w:highlight w:val="lightGray"/>
        </w:rPr>
        <w:t>Pvt</w:t>
      </w:r>
      <w:proofErr w:type="spellEnd"/>
      <w:r>
        <w:rPr>
          <w:b/>
          <w:highlight w:val="lightGray"/>
        </w:rPr>
        <w:t xml:space="preserve"> ltd                                                    March 2009 to May 2009        </w:t>
      </w:r>
      <w:r>
        <w:t xml:space="preserve">                                                      </w:t>
      </w:r>
    </w:p>
    <w:p w:rsidR="009D7785" w:rsidRDefault="009D7785">
      <w:pPr>
        <w:spacing w:after="113"/>
      </w:pPr>
      <w:r>
        <w:rPr>
          <w:b/>
          <w:bCs/>
          <w:lang w:eastAsia="en-IN"/>
        </w:rPr>
        <w:t xml:space="preserve">Title: </w:t>
      </w:r>
      <w:r>
        <w:t>Sales &amp; distribution</w:t>
      </w:r>
    </w:p>
    <w:p w:rsidR="009D7785" w:rsidRDefault="009D7785">
      <w:pPr>
        <w:spacing w:after="113"/>
        <w:rPr>
          <w:b/>
          <w:u w:val="single"/>
          <w:lang w:eastAsia="en-IN"/>
        </w:rPr>
      </w:pPr>
      <w:r>
        <w:rPr>
          <w:b/>
          <w:u w:val="single"/>
          <w:lang w:eastAsia="en-IN"/>
        </w:rPr>
        <w:t>MAJOR PROJECT</w:t>
      </w:r>
    </w:p>
    <w:p w:rsidR="009D7785" w:rsidRDefault="009D7785">
      <w:pPr>
        <w:spacing w:after="113"/>
        <w:rPr>
          <w:b/>
          <w:bCs/>
          <w:u w:val="single"/>
          <w:lang w:eastAsia="en-IN"/>
        </w:rPr>
      </w:pPr>
      <w:r>
        <w:rPr>
          <w:b/>
          <w:highlight w:val="lightGray"/>
        </w:rPr>
        <w:t xml:space="preserve">SUDHA DAIRY                                                                                    March 2010 to May 2010  </w:t>
      </w:r>
    </w:p>
    <w:p w:rsidR="009D7785" w:rsidRDefault="009D7785">
      <w:pPr>
        <w:tabs>
          <w:tab w:val="left" w:pos="2520"/>
        </w:tabs>
        <w:jc w:val="both"/>
        <w:rPr>
          <w:b/>
          <w:bCs/>
          <w:u w:val="single"/>
        </w:rPr>
      </w:pPr>
      <w:r>
        <w:rPr>
          <w:b/>
          <w:bCs/>
          <w:lang w:eastAsia="en-IN"/>
        </w:rPr>
        <w:t>Title:</w:t>
      </w:r>
      <w:r>
        <w:t xml:space="preserve"> Sales &amp; distribution</w:t>
      </w:r>
    </w:p>
    <w:p w:rsidR="009D7785" w:rsidRDefault="009D7785">
      <w:pPr>
        <w:tabs>
          <w:tab w:val="left" w:pos="2520"/>
        </w:tabs>
        <w:jc w:val="both"/>
        <w:rPr>
          <w:b/>
          <w:bCs/>
          <w:u w:val="single"/>
        </w:rPr>
      </w:pPr>
    </w:p>
    <w:p w:rsidR="009D7785" w:rsidRDefault="009D7785">
      <w:pPr>
        <w:tabs>
          <w:tab w:val="left" w:pos="252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DETAIL</w:t>
      </w:r>
    </w:p>
    <w:p w:rsidR="009D7785" w:rsidRDefault="009D7785">
      <w:pPr>
        <w:tabs>
          <w:tab w:val="left" w:pos="2520"/>
        </w:tabs>
        <w:jc w:val="both"/>
        <w:rPr>
          <w:b/>
          <w:bCs/>
          <w:u w:val="single"/>
        </w:rPr>
      </w:pPr>
    </w:p>
    <w:p w:rsidR="009D7785" w:rsidRDefault="009D7785">
      <w:pPr>
        <w:tabs>
          <w:tab w:val="left" w:pos="2520"/>
        </w:tabs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Name                              :</w:t>
      </w:r>
      <w:r>
        <w:rPr>
          <w:bCs/>
          <w:sz w:val="22"/>
          <w:szCs w:val="22"/>
        </w:rPr>
        <w:t xml:space="preserve">    </w:t>
      </w:r>
      <w:proofErr w:type="spellStart"/>
      <w:r>
        <w:rPr>
          <w:b/>
          <w:bCs/>
          <w:sz w:val="22"/>
          <w:szCs w:val="22"/>
        </w:rPr>
        <w:t>Sanjiv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kumar</w:t>
      </w:r>
      <w:proofErr w:type="spellEnd"/>
    </w:p>
    <w:p w:rsidR="009D7785" w:rsidRDefault="009D7785">
      <w:pPr>
        <w:tabs>
          <w:tab w:val="left" w:pos="2520"/>
        </w:tabs>
        <w:jc w:val="both"/>
        <w:rPr>
          <w:bCs/>
          <w:sz w:val="22"/>
          <w:szCs w:val="22"/>
        </w:rPr>
      </w:pPr>
    </w:p>
    <w:p w:rsidR="009D7785" w:rsidRDefault="009D7785">
      <w:pPr>
        <w:tabs>
          <w:tab w:val="left" w:pos="2520"/>
        </w:tabs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Father’s Name               :</w:t>
      </w:r>
      <w:r>
        <w:rPr>
          <w:bCs/>
          <w:sz w:val="22"/>
          <w:szCs w:val="22"/>
        </w:rPr>
        <w:t xml:space="preserve">    </w:t>
      </w:r>
      <w:proofErr w:type="spellStart"/>
      <w:r>
        <w:rPr>
          <w:b/>
          <w:bCs/>
          <w:sz w:val="22"/>
          <w:szCs w:val="22"/>
        </w:rPr>
        <w:t>Dilip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kumar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choudhary</w:t>
      </w:r>
      <w:proofErr w:type="spellEnd"/>
      <w:r>
        <w:rPr>
          <w:bCs/>
          <w:sz w:val="22"/>
          <w:szCs w:val="22"/>
        </w:rPr>
        <w:t xml:space="preserve"> </w:t>
      </w:r>
    </w:p>
    <w:p w:rsidR="009D7785" w:rsidRDefault="009D7785">
      <w:pPr>
        <w:tabs>
          <w:tab w:val="left" w:pos="2520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</w:t>
      </w:r>
    </w:p>
    <w:p w:rsidR="009D7785" w:rsidRDefault="009D778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Date of Birth                  :     05/02/1988  </w:t>
      </w:r>
    </w:p>
    <w:p w:rsidR="009D7785" w:rsidRDefault="009D7785">
      <w:pPr>
        <w:rPr>
          <w:b/>
          <w:bCs/>
          <w:sz w:val="22"/>
          <w:szCs w:val="22"/>
        </w:rPr>
      </w:pPr>
    </w:p>
    <w:p w:rsidR="009D7785" w:rsidRDefault="009D778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Marital status                 :</w:t>
      </w:r>
      <w:r>
        <w:rPr>
          <w:bCs/>
          <w:sz w:val="22"/>
          <w:szCs w:val="22"/>
        </w:rPr>
        <w:t xml:space="preserve">     </w:t>
      </w:r>
      <w:proofErr w:type="spellStart"/>
      <w:r>
        <w:rPr>
          <w:b/>
          <w:bCs/>
          <w:sz w:val="22"/>
          <w:szCs w:val="22"/>
        </w:rPr>
        <w:t>UNmaired</w:t>
      </w:r>
      <w:proofErr w:type="spellEnd"/>
    </w:p>
    <w:p w:rsidR="009D7785" w:rsidRDefault="009D7785">
      <w:pPr>
        <w:rPr>
          <w:b/>
          <w:bCs/>
          <w:sz w:val="22"/>
          <w:szCs w:val="22"/>
        </w:rPr>
      </w:pPr>
    </w:p>
    <w:p w:rsidR="009D7785" w:rsidRDefault="009D7785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Nationality                      :</w:t>
      </w:r>
      <w:r>
        <w:rPr>
          <w:bCs/>
          <w:sz w:val="22"/>
          <w:szCs w:val="22"/>
        </w:rPr>
        <w:t xml:space="preserve">     Indian</w:t>
      </w:r>
    </w:p>
    <w:p w:rsidR="009D7785" w:rsidRDefault="009D7785">
      <w:pPr>
        <w:rPr>
          <w:bCs/>
          <w:color w:val="FF0000"/>
          <w:sz w:val="22"/>
          <w:szCs w:val="22"/>
        </w:rPr>
      </w:pPr>
    </w:p>
    <w:p w:rsidR="009D7785" w:rsidRDefault="009D778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Address                           :</w:t>
      </w:r>
      <w:r>
        <w:rPr>
          <w:bCs/>
          <w:sz w:val="22"/>
          <w:szCs w:val="22"/>
        </w:rPr>
        <w:t xml:space="preserve">     B310/1021, New Ashok Nagar (</w:t>
      </w:r>
      <w:smartTag w:uri="urn:schemas-microsoft-com:office:smarttags" w:element="City">
        <w:smartTag w:uri="urn:schemas-microsoft-com:office:smarttags" w:element="place">
          <w:r>
            <w:rPr>
              <w:bCs/>
              <w:sz w:val="22"/>
              <w:szCs w:val="22"/>
            </w:rPr>
            <w:t>New Delhi</w:t>
          </w:r>
        </w:smartTag>
      </w:smartTag>
      <w:r>
        <w:rPr>
          <w:bCs/>
          <w:sz w:val="22"/>
          <w:szCs w:val="22"/>
        </w:rPr>
        <w:t>)</w:t>
      </w:r>
    </w:p>
    <w:p w:rsidR="009D7785" w:rsidRDefault="009D7785">
      <w:pPr>
        <w:tabs>
          <w:tab w:val="left" w:pos="25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   Pin-110096</w:t>
      </w:r>
    </w:p>
    <w:p w:rsidR="009D7785" w:rsidRDefault="009D7785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Language proficiency    :</w:t>
      </w:r>
      <w:r>
        <w:rPr>
          <w:bCs/>
          <w:sz w:val="22"/>
          <w:szCs w:val="22"/>
        </w:rPr>
        <w:t xml:space="preserve">     English, Hindi                                                                    </w:t>
      </w:r>
    </w:p>
    <w:p w:rsidR="009D7785" w:rsidRDefault="009D7785">
      <w:pPr>
        <w:rPr>
          <w:b/>
          <w:u w:val="single"/>
        </w:rPr>
      </w:pPr>
    </w:p>
    <w:p w:rsidR="009D7785" w:rsidRDefault="009D7785">
      <w:pPr>
        <w:rPr>
          <w:rStyle w:val="Emphasis"/>
          <w:b/>
          <w:i w:val="0"/>
          <w:sz w:val="22"/>
          <w:szCs w:val="22"/>
          <w:u w:val="single"/>
        </w:rPr>
      </w:pPr>
      <w:r>
        <w:rPr>
          <w:b/>
          <w:u w:val="single"/>
        </w:rPr>
        <w:t>DECLARATION</w:t>
      </w:r>
    </w:p>
    <w:p w:rsidR="009D7785" w:rsidRDefault="009D7785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 </w:t>
      </w:r>
    </w:p>
    <w:p w:rsidR="009D7785" w:rsidRDefault="009D7785">
      <w:pPr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>I hereby declare that the above-mentioned information is true in the best of my knowledge and belief.</w:t>
      </w:r>
    </w:p>
    <w:p w:rsidR="009D7785" w:rsidRDefault="009D7785">
      <w:pPr>
        <w:pStyle w:val="BlockText"/>
        <w:spacing w:line="240" w:lineRule="auto"/>
        <w:ind w:lef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.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             </w:t>
      </w:r>
    </w:p>
    <w:p w:rsidR="009D7785" w:rsidRDefault="009D7785">
      <w:pPr>
        <w:rPr>
          <w:sz w:val="22"/>
          <w:szCs w:val="22"/>
        </w:rPr>
      </w:pPr>
    </w:p>
    <w:p w:rsidR="009D7785" w:rsidRDefault="009D7785">
      <w:pPr>
        <w:rPr>
          <w:sz w:val="20"/>
          <w:szCs w:val="20"/>
        </w:rPr>
      </w:pPr>
      <w:r>
        <w:rPr>
          <w:sz w:val="22"/>
          <w:szCs w:val="22"/>
        </w:rPr>
        <w:t xml:space="preserve">Date:                                                                                                                                </w:t>
      </w:r>
    </w:p>
    <w:p w:rsidR="009D7785" w:rsidRDefault="009D7785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9D7785" w:rsidRDefault="009D7785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Place:                                                                                                                                   </w:t>
      </w:r>
    </w:p>
    <w:p w:rsidR="009D7785" w:rsidRDefault="009D778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Sanjiv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 </w:t>
      </w:r>
    </w:p>
    <w:p w:rsidR="009D7785" w:rsidRDefault="009D7785">
      <w:pPr>
        <w:ind w:left="360"/>
        <w:rPr>
          <w:b/>
          <w:bCs/>
        </w:rPr>
      </w:pPr>
      <w:r>
        <w:rPr>
          <w:bCs/>
        </w:rPr>
        <w:lastRenderedPageBreak/>
        <w:t xml:space="preserve">                            </w:t>
      </w:r>
      <w:r>
        <w:rPr>
          <w:b/>
          <w:bCs/>
        </w:rPr>
        <w:t xml:space="preserve">                                                                                                                </w:t>
      </w:r>
    </w:p>
    <w:p w:rsidR="009D7785" w:rsidRDefault="009D7785">
      <w:pPr>
        <w:spacing w:line="220" w:lineRule="exact"/>
        <w:rPr>
          <w:rFonts w:ascii="Arial" w:hAnsi="Arial" w:cs="Arial"/>
          <w:sz w:val="22"/>
          <w:szCs w:val="22"/>
        </w:rPr>
      </w:pPr>
    </w:p>
    <w:p w:rsidR="009D7785" w:rsidRDefault="009D7785">
      <w:pPr>
        <w:rPr>
          <w:b/>
          <w:bCs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b/>
          <w:bCs/>
        </w:rPr>
        <w:t xml:space="preserve">                                                                                          </w:t>
      </w:r>
    </w:p>
    <w:sectPr w:rsidR="009D7785">
      <w:pgSz w:w="12240" w:h="15840"/>
      <w:pgMar w:top="1440" w:right="18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stylePaneFormatFilter w:val="3F01"/>
  <w:defaultTabStop w:val="720"/>
  <w:characterSpacingControl w:val="doNotCompress"/>
  <w:doNotValidateAgainstSchema/>
  <w:doNotDemarcateInvalidXml/>
  <w:compat>
    <w:spaceForUL/>
    <w:doNotLeaveBackslashAlone/>
  </w:compat>
  <w:rsids>
    <w:rsidRoot w:val="00172A27"/>
    <w:rsid w:val="000C650D"/>
    <w:rsid w:val="005950CF"/>
    <w:rsid w:val="007C1B58"/>
    <w:rsid w:val="009D7785"/>
    <w:rsid w:val="00FE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 w:hanging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ar-SA"/>
    </w:rPr>
  </w:style>
  <w:style w:type="paragraph" w:styleId="BodyText">
    <w:name w:val="Body Text"/>
    <w:basedOn w:val="Normal"/>
    <w:rPr>
      <w:sz w:val="28"/>
    </w:rPr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</w:pPr>
    <w:rPr>
      <w:rFonts w:ascii="Arial" w:eastAsia="Calibri" w:hAnsi="Arial" w:cs="Arial"/>
      <w:kern w:val="36"/>
      <w:szCs w:val="48"/>
      <w:lang w:eastAsia="en-US"/>
    </w:rPr>
  </w:style>
  <w:style w:type="paragraph" w:styleId="BlockText">
    <w:name w:val="Block Text"/>
    <w:basedOn w:val="Normal"/>
    <w:pPr>
      <w:suppressAutoHyphens w:val="0"/>
      <w:spacing w:line="276" w:lineRule="auto"/>
      <w:ind w:left="-180" w:right="-693" w:firstLine="90"/>
    </w:pPr>
    <w:rPr>
      <w:rFonts w:ascii="Gill Sans MT" w:eastAsia="Gill Sans MT" w:hAnsi="Gill Sans MT"/>
      <w:sz w:val="32"/>
      <w:szCs w:val="22"/>
      <w:lang w:val="en-IN" w:eastAsia="en-US" w:bidi="hi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3916</Characters>
  <Application>Microsoft Office Word</Application>
  <DocSecurity>0</DocSecurity>
  <PresentationFormat/>
  <Lines>32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SURABHI CHATURVEDI</vt:lpstr>
    </vt:vector>
  </TitlesOfParts>
  <Company>WONDER BOYZ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SURABHI CHATURVEDI</dc:title>
  <dc:creator>SMALL WONDER</dc:creator>
  <cp:lastModifiedBy>Dell</cp:lastModifiedBy>
  <cp:revision>2</cp:revision>
  <dcterms:created xsi:type="dcterms:W3CDTF">2014-05-27T10:03:00Z</dcterms:created>
  <dcterms:modified xsi:type="dcterms:W3CDTF">2014-05-27T10:03:00Z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